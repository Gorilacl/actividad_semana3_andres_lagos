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F09" w:rsidRDefault="00677F09" w:rsidP="00677F09">
      <w:r>
        <w:rPr>
          <w:noProof/>
        </w:rPr>
        <w:drawing>
          <wp:anchor distT="0" distB="0" distL="114300" distR="114300" simplePos="0" relativeHeight="251656192" behindDoc="1" locked="0" layoutInCell="1" allowOverlap="1" wp14:anchorId="60E69930" wp14:editId="098FA9DF">
            <wp:simplePos x="0" y="0"/>
            <wp:positionH relativeFrom="page">
              <wp:align>left</wp:align>
            </wp:positionH>
            <wp:positionV relativeFrom="paragraph">
              <wp:posOffset>-2867480</wp:posOffset>
            </wp:positionV>
            <wp:extent cx="7790815" cy="10074910"/>
            <wp:effectExtent l="0" t="0" r="0" b="0"/>
            <wp:wrapNone/>
            <wp:docPr id="29705" name="Imagen 29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tada_2-20.png"/>
                    <pic:cNvPicPr/>
                  </pic:nvPicPr>
                  <pic:blipFill>
                    <a:blip r:embed="rId6">
                      <a:extLst>
                        <a:ext uri="{28A0092B-C50C-407E-A947-70E740481C1C}">
                          <a14:useLocalDpi xmlns:a14="http://schemas.microsoft.com/office/drawing/2010/main" val="0"/>
                        </a:ext>
                      </a:extLst>
                    </a:blip>
                    <a:stretch>
                      <a:fillRect/>
                    </a:stretch>
                  </pic:blipFill>
                  <pic:spPr>
                    <a:xfrm>
                      <a:off x="0" y="0"/>
                      <a:ext cx="7790815" cy="10074910"/>
                    </a:xfrm>
                    <a:prstGeom prst="rect">
                      <a:avLst/>
                    </a:prstGeom>
                  </pic:spPr>
                </pic:pic>
              </a:graphicData>
            </a:graphic>
          </wp:anchor>
        </w:drawing>
      </w:r>
    </w:p>
    <w:p w:rsidR="00677F09" w:rsidRDefault="00677F09" w:rsidP="00677F09"/>
    <w:p w:rsidR="00677F09" w:rsidRDefault="00677F09" w:rsidP="00677F09"/>
    <w:p w:rsidR="00677F09" w:rsidRDefault="00677F09" w:rsidP="00677F09"/>
    <w:p w:rsidR="00677F09" w:rsidRDefault="00677F09" w:rsidP="00677F09"/>
    <w:p w:rsidR="00677F09" w:rsidRDefault="00677F09" w:rsidP="00677F09"/>
    <w:p w:rsidR="00677F09" w:rsidRDefault="00677F09" w:rsidP="00677F09">
      <w:r>
        <w:rPr>
          <w:noProof/>
        </w:rPr>
        <mc:AlternateContent>
          <mc:Choice Requires="wps">
            <w:drawing>
              <wp:anchor distT="45720" distB="45720" distL="114300" distR="114300" simplePos="0" relativeHeight="251657216" behindDoc="0" locked="0" layoutInCell="1" allowOverlap="1" wp14:anchorId="677484E9" wp14:editId="7C1BC19F">
                <wp:simplePos x="0" y="0"/>
                <wp:positionH relativeFrom="column">
                  <wp:posOffset>1524635</wp:posOffset>
                </wp:positionH>
                <wp:positionV relativeFrom="paragraph">
                  <wp:posOffset>158115</wp:posOffset>
                </wp:positionV>
                <wp:extent cx="4339590" cy="651510"/>
                <wp:effectExtent l="0" t="0" r="16510" b="889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9590" cy="651510"/>
                        </a:xfrm>
                        <a:prstGeom prst="rect">
                          <a:avLst/>
                        </a:prstGeom>
                        <a:solidFill>
                          <a:srgbClr val="FFFFFF"/>
                        </a:solidFill>
                        <a:ln w="9525">
                          <a:solidFill>
                            <a:schemeClr val="bg1"/>
                          </a:solidFill>
                          <a:miter lim="800000"/>
                          <a:headEnd/>
                          <a:tailEnd/>
                        </a:ln>
                      </wps:spPr>
                      <wps:txbx>
                        <w:txbxContent>
                          <w:p w:rsidR="00677F09" w:rsidRDefault="00677F09" w:rsidP="00677F09">
                            <w:r>
                              <w:rPr>
                                <w:rStyle w:val="UNIDAD"/>
                                <w:sz w:val="36"/>
                                <w:szCs w:val="36"/>
                              </w:rPr>
                              <w:t>PLANTILLA DE ENTREGA DE INFORME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7484E9" id="_x0000_t202" coordsize="21600,21600" o:spt="202" path="m,l,21600r21600,l21600,xe">
                <v:stroke joinstyle="miter"/>
                <v:path gradientshapeok="t" o:connecttype="rect"/>
              </v:shapetype>
              <v:shape id="Cuadro de texto 2" o:spid="_x0000_s1026" type="#_x0000_t202" style="position:absolute;margin-left:120.05pt;margin-top:12.45pt;width:341.7pt;height:51.3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" strokecolor="white [3212]">
                <v:textbox>
                  <w:txbxContent>
                    <w:p w:rsidR="00677F09" w:rsidRDefault="00677F09" w:rsidP="00677F09">
                      <w:r>
                        <w:rPr>
                          <w:rStyle w:val="UNIDAD"/>
                          <w:sz w:val="36"/>
                          <w:szCs w:val="36"/>
                        </w:rPr>
                        <w:t>PLANTILLA DE ENTREGA DE INFORME</w:t>
                      </w:r>
                    </w:p>
                  </w:txbxContent>
                </v:textbox>
                <w10:wrap type="square"/>
              </v:shape>
            </w:pict>
          </mc:Fallback>
        </mc:AlternateContent>
      </w:r>
    </w:p>
    <w:p w:rsidR="00677F09" w:rsidRDefault="00677F09" w:rsidP="00677F09"/>
    <w:p w:rsidR="00677F09" w:rsidRDefault="00677F09" w:rsidP="00677F09"/>
    <w:p w:rsidR="00677F09" w:rsidRDefault="00677F09" w:rsidP="00677F09"/>
    <w:p w:rsidR="00677F09" w:rsidRDefault="00677F09" w:rsidP="00677F09"/>
    <w:p w:rsidR="00677F09" w:rsidRDefault="00677F09" w:rsidP="00677F09"/>
    <w:p w:rsidR="00677F09" w:rsidRDefault="00677F09" w:rsidP="00677F09"/>
    <w:p w:rsidR="00677F09" w:rsidRDefault="00677F09" w:rsidP="00677F09"/>
    <w:p w:rsidR="00677F09" w:rsidRDefault="00677F09" w:rsidP="00677F09"/>
    <w:p w:rsidR="00677F09" w:rsidRDefault="00677F09" w:rsidP="00677F09"/>
    <w:p w:rsidR="00677F09" w:rsidRDefault="00677F09" w:rsidP="00677F09"/>
    <w:p w:rsidR="00677F09" w:rsidRDefault="00677F09" w:rsidP="00677F09"/>
    <w:p w:rsidR="00677F09" w:rsidRDefault="00677F09" w:rsidP="00677F09"/>
    <w:p w:rsidR="00677F09" w:rsidRDefault="00677F09" w:rsidP="00677F09"/>
    <w:p w:rsidR="00677F09" w:rsidRDefault="00677F09" w:rsidP="00677F09">
      <w:r>
        <w:rPr>
          <w:noProof/>
        </w:rPr>
        <mc:AlternateContent>
          <mc:Choice Requires="wps">
            <w:drawing>
              <wp:anchor distT="45720" distB="45720" distL="114300" distR="114300" simplePos="0" relativeHeight="251659264" behindDoc="0" locked="0" layoutInCell="1" allowOverlap="1" wp14:anchorId="76CE83F8" wp14:editId="6BA9B442">
                <wp:simplePos x="0" y="0"/>
                <wp:positionH relativeFrom="margin">
                  <wp:posOffset>-419100</wp:posOffset>
                </wp:positionH>
                <wp:positionV relativeFrom="paragraph">
                  <wp:posOffset>622300</wp:posOffset>
                </wp:positionV>
                <wp:extent cx="5895340" cy="1405255"/>
                <wp:effectExtent l="0" t="0" r="10160" b="2349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340" cy="1405255"/>
                        </a:xfrm>
                        <a:prstGeom prst="rect">
                          <a:avLst/>
                        </a:prstGeom>
                        <a:solidFill>
                          <a:srgbClr val="FFFFFF"/>
                        </a:solidFill>
                        <a:ln w="9525">
                          <a:solidFill>
                            <a:schemeClr val="bg1"/>
                          </a:solidFill>
                          <a:miter lim="800000"/>
                          <a:headEnd/>
                          <a:tailEnd/>
                        </a:ln>
                      </wps:spPr>
                      <wps:txbx>
                        <w:txbxContent>
                          <w:p w:rsidR="00677F09" w:rsidRPr="00E07763" w:rsidRDefault="00677F09" w:rsidP="00677F09">
                            <w:pPr>
                              <w:rPr>
                                <w:rStyle w:val="Estilo2"/>
                                <w:b/>
                                <w:lang w:val="es-419"/>
                              </w:rPr>
                            </w:pPr>
                            <w:r w:rsidRPr="00E07763">
                              <w:rPr>
                                <w:rStyle w:val="Estilo2"/>
                                <w:b/>
                                <w:lang w:val="es-419"/>
                              </w:rPr>
                              <w:t xml:space="preserve">MÓDULO: </w:t>
                            </w:r>
                            <w:r w:rsidR="00E07763" w:rsidRPr="00E07763">
                              <w:rPr>
                                <w:rStyle w:val="Estilo2"/>
                                <w:b/>
                                <w:lang w:val="es-419"/>
                              </w:rPr>
                              <w:t>TALLER DE APLICACIONES MÓVILES</w:t>
                            </w:r>
                          </w:p>
                          <w:p w:rsidR="00677F09" w:rsidRPr="00E07763" w:rsidRDefault="00677F09" w:rsidP="00677F09">
                            <w:pPr>
                              <w:rPr>
                                <w:rStyle w:val="Estilo2"/>
                                <w:b/>
                                <w:lang w:val="es-419"/>
                              </w:rPr>
                            </w:pPr>
                            <w:r w:rsidRPr="00E07763">
                              <w:rPr>
                                <w:rStyle w:val="Estilo2"/>
                                <w:b/>
                                <w:lang w:val="es-419"/>
                              </w:rPr>
                              <w:t>SEMANA:</w:t>
                            </w:r>
                            <w:r w:rsidR="00E07763">
                              <w:rPr>
                                <w:rStyle w:val="Estilo2"/>
                                <w:b/>
                                <w:lang w:val="es-419"/>
                              </w:rPr>
                              <w:t xml:space="preserve"> Semana 3</w:t>
                            </w:r>
                          </w:p>
                          <w:p w:rsidR="00677F09" w:rsidRPr="00E07763" w:rsidRDefault="00677F09" w:rsidP="00677F09">
                            <w:pPr>
                              <w:rPr>
                                <w:rStyle w:val="Estilo2"/>
                                <w:lang w:val="es-419"/>
                              </w:rPr>
                            </w:pPr>
                            <w:r w:rsidRPr="00E07763">
                              <w:rPr>
                                <w:rStyle w:val="Estilo2"/>
                                <w:lang w:val="es-419"/>
                              </w:rPr>
                              <w:t xml:space="preserve">Docente: </w:t>
                            </w:r>
                            <w:r w:rsidR="00E07763">
                              <w:rPr>
                                <w:rStyle w:val="Estilo2"/>
                                <w:lang w:val="es-419"/>
                              </w:rPr>
                              <w:t>Ivan Ayala</w:t>
                            </w:r>
                          </w:p>
                          <w:p w:rsidR="00677F09" w:rsidRPr="00E07763" w:rsidRDefault="00677F09" w:rsidP="00677F09">
                            <w:pPr>
                              <w:rPr>
                                <w:lang w:val="es-419"/>
                              </w:rPr>
                            </w:pPr>
                            <w:r w:rsidRPr="00E07763">
                              <w:rPr>
                                <w:rStyle w:val="Estilo2"/>
                                <w:lang w:val="es-419"/>
                              </w:rPr>
                              <w:t xml:space="preserve">Estudiante: </w:t>
                            </w:r>
                            <w:r w:rsidR="00E07763">
                              <w:rPr>
                                <w:rStyle w:val="Estilo2"/>
                                <w:lang w:val="es-419"/>
                              </w:rPr>
                              <w:t xml:space="preserve">Andres Lagos </w:t>
                            </w:r>
                          </w:p>
                          <w:p w:rsidR="00677F09" w:rsidRPr="00E07763" w:rsidRDefault="00677F09" w:rsidP="00677F09">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E83F8" id="_x0000_s1027" type="#_x0000_t202" style="position:absolute;margin-left:-33pt;margin-top:49pt;width:464.2pt;height:110.6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" strokecolor="white [3212]">
                <v:textbox>
                  <w:txbxContent>
                    <w:p w:rsidR="00677F09" w:rsidRPr="00E07763" w:rsidRDefault="00677F09" w:rsidP="00677F09">
                      <w:pPr>
                        <w:rPr>
                          <w:rStyle w:val="Estilo2"/>
                          <w:b/>
                          <w:lang w:val="es-419"/>
                        </w:rPr>
                      </w:pPr>
                      <w:r w:rsidRPr="00E07763">
                        <w:rPr>
                          <w:rStyle w:val="Estilo2"/>
                          <w:b/>
                          <w:lang w:val="es-419"/>
                        </w:rPr>
                        <w:t xml:space="preserve">MÓDULO: </w:t>
                      </w:r>
                      <w:r w:rsidR="00E07763" w:rsidRPr="00E07763">
                        <w:rPr>
                          <w:rStyle w:val="Estilo2"/>
                          <w:b/>
                          <w:lang w:val="es-419"/>
                        </w:rPr>
                        <w:t>TALLER DE APLICACIONES MÓVILES</w:t>
                      </w:r>
                    </w:p>
                    <w:p w:rsidR="00677F09" w:rsidRPr="00E07763" w:rsidRDefault="00677F09" w:rsidP="00677F09">
                      <w:pPr>
                        <w:rPr>
                          <w:rStyle w:val="Estilo2"/>
                          <w:b/>
                          <w:lang w:val="es-419"/>
                        </w:rPr>
                      </w:pPr>
                      <w:r w:rsidRPr="00E07763">
                        <w:rPr>
                          <w:rStyle w:val="Estilo2"/>
                          <w:b/>
                          <w:lang w:val="es-419"/>
                        </w:rPr>
                        <w:t>SEMANA:</w:t>
                      </w:r>
                      <w:r w:rsidR="00E07763">
                        <w:rPr>
                          <w:rStyle w:val="Estilo2"/>
                          <w:b/>
                          <w:lang w:val="es-419"/>
                        </w:rPr>
                        <w:t xml:space="preserve"> Semana 3</w:t>
                      </w:r>
                    </w:p>
                    <w:p w:rsidR="00677F09" w:rsidRPr="00E07763" w:rsidRDefault="00677F09" w:rsidP="00677F09">
                      <w:pPr>
                        <w:rPr>
                          <w:rStyle w:val="Estilo2"/>
                          <w:lang w:val="es-419"/>
                        </w:rPr>
                      </w:pPr>
                      <w:r w:rsidRPr="00E07763">
                        <w:rPr>
                          <w:rStyle w:val="Estilo2"/>
                          <w:lang w:val="es-419"/>
                        </w:rPr>
                        <w:t xml:space="preserve">Docente: </w:t>
                      </w:r>
                      <w:r w:rsidR="00E07763">
                        <w:rPr>
                          <w:rStyle w:val="Estilo2"/>
                          <w:lang w:val="es-419"/>
                        </w:rPr>
                        <w:t>Ivan Ayala</w:t>
                      </w:r>
                    </w:p>
                    <w:p w:rsidR="00677F09" w:rsidRPr="00E07763" w:rsidRDefault="00677F09" w:rsidP="00677F09">
                      <w:pPr>
                        <w:rPr>
                          <w:lang w:val="es-419"/>
                        </w:rPr>
                      </w:pPr>
                      <w:r w:rsidRPr="00E07763">
                        <w:rPr>
                          <w:rStyle w:val="Estilo2"/>
                          <w:lang w:val="es-419"/>
                        </w:rPr>
                        <w:t xml:space="preserve">Estudiante: </w:t>
                      </w:r>
                      <w:r w:rsidR="00E07763">
                        <w:rPr>
                          <w:rStyle w:val="Estilo2"/>
                          <w:lang w:val="es-419"/>
                        </w:rPr>
                        <w:t xml:space="preserve">Andres Lagos </w:t>
                      </w:r>
                    </w:p>
                    <w:p w:rsidR="00677F09" w:rsidRPr="00E07763" w:rsidRDefault="00677F09" w:rsidP="00677F09">
                      <w:pPr>
                        <w:rPr>
                          <w:lang w:val="es-419"/>
                        </w:rPr>
                      </w:pPr>
                    </w:p>
                  </w:txbxContent>
                </v:textbox>
                <w10:wrap type="square" anchorx="margin"/>
              </v:shape>
            </w:pict>
          </mc:Fallback>
        </mc:AlternateContent>
      </w:r>
    </w:p>
    <w:p w:rsidR="00677F09" w:rsidRPr="00677F09" w:rsidRDefault="00677F09" w:rsidP="00677F09">
      <w:pPr>
        <w:rPr>
          <w:rFonts w:ascii="Arial" w:hAnsi="Arial" w:cs="Arial"/>
          <w:color w:val="404040" w:themeColor="text1" w:themeTint="BF"/>
          <w:sz w:val="28"/>
          <w:szCs w:val="28"/>
          <w:lang w:val="es-419"/>
        </w:rPr>
      </w:pPr>
      <w:r w:rsidRPr="00677F09">
        <w:rPr>
          <w:rFonts w:ascii="Arial" w:hAnsi="Arial" w:cs="Arial"/>
          <w:color w:val="404040" w:themeColor="text1" w:themeTint="BF"/>
          <w:sz w:val="28"/>
          <w:szCs w:val="28"/>
          <w:lang w:val="es-419"/>
        </w:rPr>
        <w:lastRenderedPageBreak/>
        <w:t>Resumen</w:t>
      </w:r>
    </w:p>
    <w:p w:rsidR="00CB069A" w:rsidRPr="00E07763" w:rsidRDefault="00E07763">
      <w:pPr>
        <w:rPr>
          <w:lang w:val="es-419"/>
        </w:rPr>
      </w:pPr>
      <w:r w:rsidRPr="00E07763">
        <w:rPr>
          <w:lang w:val="es-419"/>
        </w:rPr>
        <w:t>Este informe documenta el proceso de compilación y ejecución de un programa Java sin utilizar un IDE, siguiendo los lineamientos de la actividad formativa. Se muestra la instalación y verificación del JDK, la compilación mediante línea de comandos y la ejecución en la máquina virtual de Java (JVM). El programa solicita datos del usuario y de un vehículo, mostrando cada valor inmediatamente después de ingresarlo. Se incluyen además requerimientos funcionales y no funcionales, historias de usuario y un cronograma inicial.</w:t>
      </w:r>
    </w:p>
    <w:p w:rsidR="00677F09" w:rsidRDefault="00677F09">
      <w:pPr>
        <w:rPr>
          <w:lang w:val="es-419"/>
        </w:rPr>
      </w:pPr>
    </w:p>
    <w:p w:rsidR="00677F09" w:rsidRDefault="00677F09">
      <w:pPr>
        <w:rPr>
          <w:lang w:val="es-419"/>
        </w:rPr>
      </w:pPr>
    </w:p>
    <w:p w:rsidR="00677F09" w:rsidRDefault="00677F09">
      <w:pPr>
        <w:rPr>
          <w:lang w:val="es-419"/>
        </w:rPr>
      </w:pPr>
    </w:p>
    <w:p w:rsidR="00677F09" w:rsidRDefault="00677F09">
      <w:pPr>
        <w:rPr>
          <w:lang w:val="es-419"/>
        </w:rPr>
      </w:pPr>
    </w:p>
    <w:p w:rsidR="00677F09" w:rsidRDefault="00677F09">
      <w:pPr>
        <w:rPr>
          <w:lang w:val="es-419"/>
        </w:rPr>
      </w:pPr>
    </w:p>
    <w:p w:rsidR="00677F09" w:rsidRDefault="00677F09">
      <w:pPr>
        <w:rPr>
          <w:lang w:val="es-419"/>
        </w:rPr>
      </w:pPr>
    </w:p>
    <w:p w:rsidR="00677F09" w:rsidRDefault="00677F09">
      <w:pPr>
        <w:rPr>
          <w:lang w:val="es-419"/>
        </w:rPr>
      </w:pPr>
    </w:p>
    <w:p w:rsidR="00677F09" w:rsidRDefault="00677F09">
      <w:pPr>
        <w:rPr>
          <w:lang w:val="es-419"/>
        </w:rPr>
      </w:pPr>
    </w:p>
    <w:p w:rsidR="00677F09" w:rsidRDefault="00677F09">
      <w:pPr>
        <w:rPr>
          <w:lang w:val="es-419"/>
        </w:rPr>
      </w:pPr>
    </w:p>
    <w:p w:rsidR="00677F09" w:rsidRDefault="00677F09">
      <w:pPr>
        <w:rPr>
          <w:lang w:val="es-419"/>
        </w:rPr>
      </w:pPr>
    </w:p>
    <w:p w:rsidR="00677F09" w:rsidRDefault="00677F09">
      <w:pPr>
        <w:rPr>
          <w:lang w:val="es-419"/>
        </w:rPr>
      </w:pPr>
    </w:p>
    <w:p w:rsidR="00677F09" w:rsidRDefault="00677F09">
      <w:pPr>
        <w:rPr>
          <w:lang w:val="es-419"/>
        </w:rPr>
      </w:pPr>
    </w:p>
    <w:p w:rsidR="00677F09" w:rsidRDefault="00677F09">
      <w:pPr>
        <w:rPr>
          <w:lang w:val="es-419"/>
        </w:rPr>
      </w:pPr>
    </w:p>
    <w:p w:rsidR="00677F09" w:rsidRDefault="00677F09">
      <w:pPr>
        <w:rPr>
          <w:lang w:val="es-419"/>
        </w:rPr>
      </w:pPr>
    </w:p>
    <w:p w:rsidR="00677F09" w:rsidRDefault="00677F09">
      <w:pPr>
        <w:rPr>
          <w:lang w:val="es-419"/>
        </w:rPr>
      </w:pPr>
    </w:p>
    <w:p w:rsidR="00677F09" w:rsidRDefault="00677F09">
      <w:pPr>
        <w:rPr>
          <w:lang w:val="es-419"/>
        </w:rPr>
      </w:pPr>
    </w:p>
    <w:p w:rsidR="00677F09" w:rsidRDefault="00677F09">
      <w:pPr>
        <w:rPr>
          <w:lang w:val="es-419"/>
        </w:rPr>
      </w:pPr>
    </w:p>
    <w:p w:rsidR="00677F09" w:rsidRDefault="00677F09">
      <w:pPr>
        <w:rPr>
          <w:lang w:val="es-419"/>
        </w:rPr>
      </w:pPr>
    </w:p>
    <w:p w:rsidR="00677F09" w:rsidRDefault="00677F09">
      <w:pPr>
        <w:rPr>
          <w:lang w:val="es-419"/>
        </w:rPr>
      </w:pPr>
    </w:p>
    <w:p w:rsidR="00677F09" w:rsidRDefault="00677F09">
      <w:pPr>
        <w:rPr>
          <w:lang w:val="es-419"/>
        </w:rPr>
      </w:pPr>
    </w:p>
    <w:p w:rsidR="00677F09" w:rsidRPr="00205E14" w:rsidRDefault="00677F09">
      <w:pPr>
        <w:rPr>
          <w:lang w:val="es-419"/>
        </w:rPr>
      </w:pPr>
    </w:p>
    <w:sdt>
      <w:sdtPr>
        <w:rPr>
          <w:rFonts w:ascii="Arial" w:eastAsiaTheme="minorHAnsi" w:hAnsi="Arial" w:cs="Arial"/>
          <w:b w:val="0"/>
          <w:bCs w:val="0"/>
          <w:color w:val="404040" w:themeColor="text1" w:themeTint="BF"/>
          <w:sz w:val="24"/>
          <w:szCs w:val="24"/>
          <w:lang w:val="es-ES"/>
        </w:rPr>
        <w:id w:val="-568502538"/>
        <w:docPartObj>
          <w:docPartGallery w:val="Table of Contents"/>
          <w:docPartUnique/>
        </w:docPartObj>
      </w:sdtPr>
      <w:sdtEndPr>
        <w:rPr>
          <w:rFonts w:asciiTheme="minorHAnsi" w:eastAsiaTheme="minorEastAsia" w:hAnsiTheme="minorHAnsi" w:cstheme="minorBidi"/>
          <w:b/>
          <w:noProof/>
          <w:color w:val="auto"/>
          <w:sz w:val="22"/>
          <w:szCs w:val="22"/>
          <w:lang w:val="en-US"/>
        </w:rPr>
      </w:sdtEndPr>
      <w:sdtContent>
        <w:p w:rsidR="00677F09" w:rsidRPr="00E07763" w:rsidRDefault="00677F09" w:rsidP="00677F09">
          <w:pPr>
            <w:pStyle w:val="TtuloTDC"/>
            <w:rPr>
              <w:rFonts w:ascii="Arial" w:hAnsi="Arial" w:cs="Arial"/>
              <w:color w:val="404040" w:themeColor="text1" w:themeTint="BF"/>
              <w:szCs w:val="24"/>
              <w:lang w:val="es-ES"/>
            </w:rPr>
          </w:pPr>
          <w:r w:rsidRPr="00E07763">
            <w:rPr>
              <w:rFonts w:ascii="Arial" w:hAnsi="Arial" w:cs="Arial"/>
              <w:color w:val="404040" w:themeColor="text1" w:themeTint="BF"/>
              <w:szCs w:val="24"/>
              <w:lang w:val="es-ES"/>
            </w:rPr>
            <w:t>Índice</w:t>
          </w:r>
        </w:p>
        <w:p w:rsidR="00677F09" w:rsidRPr="00B92715" w:rsidRDefault="00677F09" w:rsidP="00677F09">
          <w:pPr>
            <w:rPr>
              <w:rFonts w:ascii="Arial" w:hAnsi="Arial" w:cs="Arial"/>
              <w:color w:val="404040" w:themeColor="text1" w:themeTint="BF"/>
              <w:sz w:val="24"/>
              <w:szCs w:val="24"/>
              <w:lang w:val="es-ES" w:eastAsia="es-ES_tradnl"/>
            </w:rPr>
          </w:pPr>
        </w:p>
        <w:p w:rsidR="00677F09" w:rsidRDefault="00677F09">
          <w:pPr>
            <w:pStyle w:val="TDC1"/>
            <w:tabs>
              <w:tab w:val="right" w:leader="dot" w:pos="8630"/>
            </w:tabs>
            <w:rPr>
              <w:noProof/>
            </w:rPr>
          </w:pPr>
          <w:r w:rsidRPr="00B92715">
            <w:rPr>
              <w:rFonts w:ascii="Arial" w:hAnsi="Arial" w:cs="Arial"/>
              <w:b/>
              <w:i/>
              <w:iCs/>
              <w:color w:val="404040" w:themeColor="text1" w:themeTint="BF"/>
            </w:rPr>
            <w:fldChar w:fldCharType="begin"/>
          </w:r>
          <w:r w:rsidRPr="00B92715">
            <w:rPr>
              <w:rFonts w:ascii="Arial" w:hAnsi="Arial" w:cs="Arial"/>
              <w:color w:val="404040" w:themeColor="text1" w:themeTint="BF"/>
            </w:rPr>
            <w:instrText>TOC \o "1-3" \h \z \u</w:instrText>
          </w:r>
          <w:r w:rsidRPr="00B92715">
            <w:rPr>
              <w:rFonts w:ascii="Arial" w:hAnsi="Arial" w:cs="Arial"/>
              <w:b/>
              <w:i/>
              <w:iCs/>
              <w:color w:val="404040" w:themeColor="text1" w:themeTint="BF"/>
            </w:rPr>
            <w:fldChar w:fldCharType="separate"/>
          </w:r>
          <w:hyperlink w:anchor="_Toc207320651" w:history="1">
            <w:r w:rsidRPr="00DD42C4">
              <w:rPr>
                <w:rStyle w:val="Hipervnculo"/>
                <w:rFonts w:ascii="Arial" w:hAnsi="Arial" w:cs="Arial"/>
                <w:noProof/>
                <w:lang w:val="es-419"/>
              </w:rPr>
              <w:t>Introducción</w:t>
            </w:r>
            <w:r>
              <w:rPr>
                <w:noProof/>
                <w:webHidden/>
              </w:rPr>
              <w:tab/>
            </w:r>
            <w:r>
              <w:rPr>
                <w:noProof/>
                <w:webHidden/>
              </w:rPr>
              <w:fldChar w:fldCharType="begin"/>
            </w:r>
            <w:r>
              <w:rPr>
                <w:noProof/>
                <w:webHidden/>
              </w:rPr>
              <w:instrText xml:space="preserve"> PAGEREF _Toc207320651 \h </w:instrText>
            </w:r>
            <w:r>
              <w:rPr>
                <w:noProof/>
                <w:webHidden/>
              </w:rPr>
            </w:r>
            <w:r>
              <w:rPr>
                <w:noProof/>
                <w:webHidden/>
              </w:rPr>
              <w:fldChar w:fldCharType="separate"/>
            </w:r>
            <w:r>
              <w:rPr>
                <w:noProof/>
                <w:webHidden/>
              </w:rPr>
              <w:t>4</w:t>
            </w:r>
            <w:r>
              <w:rPr>
                <w:noProof/>
                <w:webHidden/>
              </w:rPr>
              <w:fldChar w:fldCharType="end"/>
            </w:r>
          </w:hyperlink>
        </w:p>
        <w:p w:rsidR="00677F09" w:rsidRDefault="00563C81">
          <w:pPr>
            <w:pStyle w:val="TDC1"/>
            <w:tabs>
              <w:tab w:val="right" w:leader="dot" w:pos="8630"/>
            </w:tabs>
            <w:rPr>
              <w:noProof/>
            </w:rPr>
          </w:pPr>
          <w:hyperlink w:anchor="_Toc207320652" w:history="1">
            <w:r w:rsidR="00677F09" w:rsidRPr="00DD42C4">
              <w:rPr>
                <w:rStyle w:val="Hipervnculo"/>
                <w:rFonts w:ascii="Arial" w:hAnsi="Arial" w:cs="Arial"/>
                <w:noProof/>
              </w:rPr>
              <w:t>Desarrollo</w:t>
            </w:r>
            <w:r w:rsidR="00677F09">
              <w:rPr>
                <w:noProof/>
                <w:webHidden/>
              </w:rPr>
              <w:tab/>
            </w:r>
            <w:r w:rsidR="00677F09">
              <w:rPr>
                <w:noProof/>
                <w:webHidden/>
              </w:rPr>
              <w:fldChar w:fldCharType="begin"/>
            </w:r>
            <w:r w:rsidR="00677F09">
              <w:rPr>
                <w:noProof/>
                <w:webHidden/>
              </w:rPr>
              <w:instrText xml:space="preserve"> PAGEREF _Toc207320652 \h </w:instrText>
            </w:r>
            <w:r w:rsidR="00677F09">
              <w:rPr>
                <w:noProof/>
                <w:webHidden/>
              </w:rPr>
            </w:r>
            <w:r w:rsidR="00677F09">
              <w:rPr>
                <w:noProof/>
                <w:webHidden/>
              </w:rPr>
              <w:fldChar w:fldCharType="separate"/>
            </w:r>
            <w:r w:rsidR="00677F09">
              <w:rPr>
                <w:noProof/>
                <w:webHidden/>
              </w:rPr>
              <w:t>4</w:t>
            </w:r>
            <w:r w:rsidR="00677F09">
              <w:rPr>
                <w:noProof/>
                <w:webHidden/>
              </w:rPr>
              <w:fldChar w:fldCharType="end"/>
            </w:r>
          </w:hyperlink>
        </w:p>
        <w:p w:rsidR="00677F09" w:rsidRDefault="00563C81">
          <w:pPr>
            <w:pStyle w:val="TDC2"/>
            <w:tabs>
              <w:tab w:val="right" w:leader="dot" w:pos="8630"/>
            </w:tabs>
            <w:rPr>
              <w:noProof/>
            </w:rPr>
          </w:pPr>
          <w:hyperlink w:anchor="_Toc207320653" w:history="1">
            <w:r w:rsidR="00677F09" w:rsidRPr="00DD42C4">
              <w:rPr>
                <w:rStyle w:val="Hipervnculo"/>
                <w:noProof/>
                <w:lang w:val="es-419"/>
              </w:rPr>
              <w:t>1) Instalación del JDK</w:t>
            </w:r>
            <w:r w:rsidR="00677F09">
              <w:rPr>
                <w:noProof/>
                <w:webHidden/>
              </w:rPr>
              <w:tab/>
            </w:r>
            <w:r w:rsidR="00677F09">
              <w:rPr>
                <w:noProof/>
                <w:webHidden/>
              </w:rPr>
              <w:fldChar w:fldCharType="begin"/>
            </w:r>
            <w:r w:rsidR="00677F09">
              <w:rPr>
                <w:noProof/>
                <w:webHidden/>
              </w:rPr>
              <w:instrText xml:space="preserve"> PAGEREF _Toc207320653 \h </w:instrText>
            </w:r>
            <w:r w:rsidR="00677F09">
              <w:rPr>
                <w:noProof/>
                <w:webHidden/>
              </w:rPr>
            </w:r>
            <w:r w:rsidR="00677F09">
              <w:rPr>
                <w:noProof/>
                <w:webHidden/>
              </w:rPr>
              <w:fldChar w:fldCharType="separate"/>
            </w:r>
            <w:r w:rsidR="00677F09">
              <w:rPr>
                <w:noProof/>
                <w:webHidden/>
              </w:rPr>
              <w:t>4</w:t>
            </w:r>
            <w:r w:rsidR="00677F09">
              <w:rPr>
                <w:noProof/>
                <w:webHidden/>
              </w:rPr>
              <w:fldChar w:fldCharType="end"/>
            </w:r>
          </w:hyperlink>
        </w:p>
        <w:p w:rsidR="00677F09" w:rsidRDefault="00563C81">
          <w:pPr>
            <w:pStyle w:val="TDC2"/>
            <w:tabs>
              <w:tab w:val="right" w:leader="dot" w:pos="8630"/>
            </w:tabs>
            <w:rPr>
              <w:noProof/>
            </w:rPr>
          </w:pPr>
          <w:hyperlink w:anchor="_Toc207320654" w:history="1">
            <w:r w:rsidR="00677F09" w:rsidRPr="00DD42C4">
              <w:rPr>
                <w:rStyle w:val="Hipervnculo"/>
                <w:noProof/>
                <w:lang w:val="es-419"/>
              </w:rPr>
              <w:t>2) Estructura de carpetas</w:t>
            </w:r>
            <w:r w:rsidR="00677F09">
              <w:rPr>
                <w:noProof/>
                <w:webHidden/>
              </w:rPr>
              <w:tab/>
            </w:r>
            <w:r w:rsidR="00677F09">
              <w:rPr>
                <w:noProof/>
                <w:webHidden/>
              </w:rPr>
              <w:fldChar w:fldCharType="begin"/>
            </w:r>
            <w:r w:rsidR="00677F09">
              <w:rPr>
                <w:noProof/>
                <w:webHidden/>
              </w:rPr>
              <w:instrText xml:space="preserve"> PAGEREF _Toc207320654 \h </w:instrText>
            </w:r>
            <w:r w:rsidR="00677F09">
              <w:rPr>
                <w:noProof/>
                <w:webHidden/>
              </w:rPr>
            </w:r>
            <w:r w:rsidR="00677F09">
              <w:rPr>
                <w:noProof/>
                <w:webHidden/>
              </w:rPr>
              <w:fldChar w:fldCharType="separate"/>
            </w:r>
            <w:r w:rsidR="00677F09">
              <w:rPr>
                <w:noProof/>
                <w:webHidden/>
              </w:rPr>
              <w:t>4</w:t>
            </w:r>
            <w:r w:rsidR="00677F09">
              <w:rPr>
                <w:noProof/>
                <w:webHidden/>
              </w:rPr>
              <w:fldChar w:fldCharType="end"/>
            </w:r>
          </w:hyperlink>
        </w:p>
        <w:p w:rsidR="00677F09" w:rsidRDefault="00563C81">
          <w:pPr>
            <w:pStyle w:val="TDC2"/>
            <w:tabs>
              <w:tab w:val="right" w:leader="dot" w:pos="8630"/>
            </w:tabs>
            <w:rPr>
              <w:noProof/>
            </w:rPr>
          </w:pPr>
          <w:hyperlink w:anchor="_Toc207320655" w:history="1">
            <w:r w:rsidR="00677F09" w:rsidRPr="00DD42C4">
              <w:rPr>
                <w:rStyle w:val="Hipervnculo"/>
                <w:noProof/>
                <w:lang w:val="es-419"/>
              </w:rPr>
              <w:t>3) Compilación del programa</w:t>
            </w:r>
            <w:r w:rsidR="00677F09">
              <w:rPr>
                <w:noProof/>
                <w:webHidden/>
              </w:rPr>
              <w:tab/>
            </w:r>
            <w:r w:rsidR="00677F09">
              <w:rPr>
                <w:noProof/>
                <w:webHidden/>
              </w:rPr>
              <w:fldChar w:fldCharType="begin"/>
            </w:r>
            <w:r w:rsidR="00677F09">
              <w:rPr>
                <w:noProof/>
                <w:webHidden/>
              </w:rPr>
              <w:instrText xml:space="preserve"> PAGEREF _Toc207320655 \h </w:instrText>
            </w:r>
            <w:r w:rsidR="00677F09">
              <w:rPr>
                <w:noProof/>
                <w:webHidden/>
              </w:rPr>
            </w:r>
            <w:r w:rsidR="00677F09">
              <w:rPr>
                <w:noProof/>
                <w:webHidden/>
              </w:rPr>
              <w:fldChar w:fldCharType="separate"/>
            </w:r>
            <w:r w:rsidR="00677F09">
              <w:rPr>
                <w:noProof/>
                <w:webHidden/>
              </w:rPr>
              <w:t>4</w:t>
            </w:r>
            <w:r w:rsidR="00677F09">
              <w:rPr>
                <w:noProof/>
                <w:webHidden/>
              </w:rPr>
              <w:fldChar w:fldCharType="end"/>
            </w:r>
          </w:hyperlink>
        </w:p>
        <w:p w:rsidR="00677F09" w:rsidRDefault="00563C81">
          <w:pPr>
            <w:pStyle w:val="TDC2"/>
            <w:tabs>
              <w:tab w:val="right" w:leader="dot" w:pos="8630"/>
            </w:tabs>
            <w:rPr>
              <w:noProof/>
            </w:rPr>
          </w:pPr>
          <w:hyperlink w:anchor="_Toc207320656" w:history="1">
            <w:r w:rsidR="00677F09" w:rsidRPr="00DD42C4">
              <w:rPr>
                <w:rStyle w:val="Hipervnculo"/>
                <w:noProof/>
                <w:lang w:val="es-419"/>
              </w:rPr>
              <w:t>4) Ejecución del programa</w:t>
            </w:r>
            <w:r w:rsidR="00677F09">
              <w:rPr>
                <w:noProof/>
                <w:webHidden/>
              </w:rPr>
              <w:tab/>
            </w:r>
            <w:r w:rsidR="00677F09">
              <w:rPr>
                <w:noProof/>
                <w:webHidden/>
              </w:rPr>
              <w:fldChar w:fldCharType="begin"/>
            </w:r>
            <w:r w:rsidR="00677F09">
              <w:rPr>
                <w:noProof/>
                <w:webHidden/>
              </w:rPr>
              <w:instrText xml:space="preserve"> PAGEREF _Toc207320656 \h </w:instrText>
            </w:r>
            <w:r w:rsidR="00677F09">
              <w:rPr>
                <w:noProof/>
                <w:webHidden/>
              </w:rPr>
            </w:r>
            <w:r w:rsidR="00677F09">
              <w:rPr>
                <w:noProof/>
                <w:webHidden/>
              </w:rPr>
              <w:fldChar w:fldCharType="separate"/>
            </w:r>
            <w:r w:rsidR="00677F09">
              <w:rPr>
                <w:noProof/>
                <w:webHidden/>
              </w:rPr>
              <w:t>5</w:t>
            </w:r>
            <w:r w:rsidR="00677F09">
              <w:rPr>
                <w:noProof/>
                <w:webHidden/>
              </w:rPr>
              <w:fldChar w:fldCharType="end"/>
            </w:r>
          </w:hyperlink>
        </w:p>
        <w:p w:rsidR="00677F09" w:rsidRDefault="00563C81">
          <w:pPr>
            <w:pStyle w:val="TDC2"/>
            <w:tabs>
              <w:tab w:val="right" w:leader="dot" w:pos="8630"/>
            </w:tabs>
            <w:rPr>
              <w:noProof/>
            </w:rPr>
          </w:pPr>
          <w:hyperlink w:anchor="_Toc207320657" w:history="1">
            <w:r w:rsidR="00677F09" w:rsidRPr="00DD42C4">
              <w:rPr>
                <w:rStyle w:val="Hipervnculo"/>
                <w:noProof/>
                <w:lang w:val="es-419"/>
              </w:rPr>
              <w:t>5) Código fuente</w:t>
            </w:r>
            <w:r w:rsidR="00677F09">
              <w:rPr>
                <w:noProof/>
                <w:webHidden/>
              </w:rPr>
              <w:tab/>
            </w:r>
            <w:r w:rsidR="00677F09">
              <w:rPr>
                <w:noProof/>
                <w:webHidden/>
              </w:rPr>
              <w:fldChar w:fldCharType="begin"/>
            </w:r>
            <w:r w:rsidR="00677F09">
              <w:rPr>
                <w:noProof/>
                <w:webHidden/>
              </w:rPr>
              <w:instrText xml:space="preserve"> PAGEREF _Toc207320657 \h </w:instrText>
            </w:r>
            <w:r w:rsidR="00677F09">
              <w:rPr>
                <w:noProof/>
                <w:webHidden/>
              </w:rPr>
            </w:r>
            <w:r w:rsidR="00677F09">
              <w:rPr>
                <w:noProof/>
                <w:webHidden/>
              </w:rPr>
              <w:fldChar w:fldCharType="separate"/>
            </w:r>
            <w:r w:rsidR="00677F09">
              <w:rPr>
                <w:noProof/>
                <w:webHidden/>
              </w:rPr>
              <w:t>6</w:t>
            </w:r>
            <w:r w:rsidR="00677F09">
              <w:rPr>
                <w:noProof/>
                <w:webHidden/>
              </w:rPr>
              <w:fldChar w:fldCharType="end"/>
            </w:r>
          </w:hyperlink>
        </w:p>
        <w:p w:rsidR="00677F09" w:rsidRDefault="00563C81">
          <w:pPr>
            <w:pStyle w:val="TDC2"/>
            <w:tabs>
              <w:tab w:val="right" w:leader="dot" w:pos="8630"/>
            </w:tabs>
            <w:rPr>
              <w:noProof/>
            </w:rPr>
          </w:pPr>
          <w:hyperlink w:anchor="_Toc207320658" w:history="1">
            <w:r w:rsidR="00677F09" w:rsidRPr="00DD42C4">
              <w:rPr>
                <w:rStyle w:val="Hipervnculo"/>
                <w:noProof/>
                <w:lang w:val="es-419"/>
              </w:rPr>
              <w:t>6) Requerimientos</w:t>
            </w:r>
            <w:r w:rsidR="00677F09">
              <w:rPr>
                <w:noProof/>
                <w:webHidden/>
              </w:rPr>
              <w:tab/>
            </w:r>
            <w:r w:rsidR="00677F09">
              <w:rPr>
                <w:noProof/>
                <w:webHidden/>
              </w:rPr>
              <w:fldChar w:fldCharType="begin"/>
            </w:r>
            <w:r w:rsidR="00677F09">
              <w:rPr>
                <w:noProof/>
                <w:webHidden/>
              </w:rPr>
              <w:instrText xml:space="preserve"> PAGEREF _Toc207320658 \h </w:instrText>
            </w:r>
            <w:r w:rsidR="00677F09">
              <w:rPr>
                <w:noProof/>
                <w:webHidden/>
              </w:rPr>
            </w:r>
            <w:r w:rsidR="00677F09">
              <w:rPr>
                <w:noProof/>
                <w:webHidden/>
              </w:rPr>
              <w:fldChar w:fldCharType="separate"/>
            </w:r>
            <w:r w:rsidR="00677F09">
              <w:rPr>
                <w:noProof/>
                <w:webHidden/>
              </w:rPr>
              <w:t>7</w:t>
            </w:r>
            <w:r w:rsidR="00677F09">
              <w:rPr>
                <w:noProof/>
                <w:webHidden/>
              </w:rPr>
              <w:fldChar w:fldCharType="end"/>
            </w:r>
          </w:hyperlink>
        </w:p>
        <w:p w:rsidR="00677F09" w:rsidRDefault="00563C81">
          <w:pPr>
            <w:pStyle w:val="TDC2"/>
            <w:tabs>
              <w:tab w:val="right" w:leader="dot" w:pos="8630"/>
            </w:tabs>
            <w:rPr>
              <w:noProof/>
            </w:rPr>
          </w:pPr>
          <w:hyperlink w:anchor="_Toc207320659" w:history="1">
            <w:r w:rsidR="00677F09" w:rsidRPr="00DD42C4">
              <w:rPr>
                <w:rStyle w:val="Hipervnculo"/>
                <w:noProof/>
                <w:lang w:val="es-419"/>
              </w:rPr>
              <w:t>7) Historias de Usuario</w:t>
            </w:r>
            <w:r w:rsidR="00677F09">
              <w:rPr>
                <w:noProof/>
                <w:webHidden/>
              </w:rPr>
              <w:tab/>
            </w:r>
            <w:r w:rsidR="00677F09">
              <w:rPr>
                <w:noProof/>
                <w:webHidden/>
              </w:rPr>
              <w:fldChar w:fldCharType="begin"/>
            </w:r>
            <w:r w:rsidR="00677F09">
              <w:rPr>
                <w:noProof/>
                <w:webHidden/>
              </w:rPr>
              <w:instrText xml:space="preserve"> PAGEREF _Toc207320659 \h </w:instrText>
            </w:r>
            <w:r w:rsidR="00677F09">
              <w:rPr>
                <w:noProof/>
                <w:webHidden/>
              </w:rPr>
            </w:r>
            <w:r w:rsidR="00677F09">
              <w:rPr>
                <w:noProof/>
                <w:webHidden/>
              </w:rPr>
              <w:fldChar w:fldCharType="separate"/>
            </w:r>
            <w:r w:rsidR="00677F09">
              <w:rPr>
                <w:noProof/>
                <w:webHidden/>
              </w:rPr>
              <w:t>7</w:t>
            </w:r>
            <w:r w:rsidR="00677F09">
              <w:rPr>
                <w:noProof/>
                <w:webHidden/>
              </w:rPr>
              <w:fldChar w:fldCharType="end"/>
            </w:r>
          </w:hyperlink>
        </w:p>
        <w:p w:rsidR="00677F09" w:rsidRDefault="00563C81">
          <w:pPr>
            <w:pStyle w:val="TDC2"/>
            <w:tabs>
              <w:tab w:val="right" w:leader="dot" w:pos="8630"/>
            </w:tabs>
            <w:rPr>
              <w:noProof/>
            </w:rPr>
          </w:pPr>
          <w:hyperlink w:anchor="_Toc207320660" w:history="1">
            <w:r w:rsidR="00677F09" w:rsidRPr="00DD42C4">
              <w:rPr>
                <w:rStyle w:val="Hipervnculo"/>
                <w:noProof/>
                <w:lang w:val="es-419"/>
              </w:rPr>
              <w:t>8) Cronograma inicial</w:t>
            </w:r>
            <w:r w:rsidR="00677F09">
              <w:rPr>
                <w:noProof/>
                <w:webHidden/>
              </w:rPr>
              <w:tab/>
            </w:r>
            <w:r w:rsidR="00677F09">
              <w:rPr>
                <w:noProof/>
                <w:webHidden/>
              </w:rPr>
              <w:fldChar w:fldCharType="begin"/>
            </w:r>
            <w:r w:rsidR="00677F09">
              <w:rPr>
                <w:noProof/>
                <w:webHidden/>
              </w:rPr>
              <w:instrText xml:space="preserve"> PAGEREF _Toc207320660 \h </w:instrText>
            </w:r>
            <w:r w:rsidR="00677F09">
              <w:rPr>
                <w:noProof/>
                <w:webHidden/>
              </w:rPr>
            </w:r>
            <w:r w:rsidR="00677F09">
              <w:rPr>
                <w:noProof/>
                <w:webHidden/>
              </w:rPr>
              <w:fldChar w:fldCharType="separate"/>
            </w:r>
            <w:r w:rsidR="00677F09">
              <w:rPr>
                <w:noProof/>
                <w:webHidden/>
              </w:rPr>
              <w:t>7</w:t>
            </w:r>
            <w:r w:rsidR="00677F09">
              <w:rPr>
                <w:noProof/>
                <w:webHidden/>
              </w:rPr>
              <w:fldChar w:fldCharType="end"/>
            </w:r>
          </w:hyperlink>
        </w:p>
        <w:p w:rsidR="00677F09" w:rsidRDefault="00563C81">
          <w:pPr>
            <w:pStyle w:val="TDC1"/>
            <w:tabs>
              <w:tab w:val="right" w:leader="dot" w:pos="8630"/>
            </w:tabs>
            <w:rPr>
              <w:noProof/>
            </w:rPr>
          </w:pPr>
          <w:hyperlink w:anchor="_Toc207320661" w:history="1">
            <w:r w:rsidR="00677F09" w:rsidRPr="00DD42C4">
              <w:rPr>
                <w:rStyle w:val="Hipervnculo"/>
                <w:rFonts w:ascii="Arial" w:hAnsi="Arial" w:cs="Arial"/>
                <w:noProof/>
                <w:lang w:val="es-419"/>
              </w:rPr>
              <w:t>Conclusión</w:t>
            </w:r>
            <w:r w:rsidR="00677F09">
              <w:rPr>
                <w:noProof/>
                <w:webHidden/>
              </w:rPr>
              <w:tab/>
            </w:r>
            <w:r w:rsidR="00677F09">
              <w:rPr>
                <w:noProof/>
                <w:webHidden/>
              </w:rPr>
              <w:fldChar w:fldCharType="begin"/>
            </w:r>
            <w:r w:rsidR="00677F09">
              <w:rPr>
                <w:noProof/>
                <w:webHidden/>
              </w:rPr>
              <w:instrText xml:space="preserve"> PAGEREF _Toc207320661 \h </w:instrText>
            </w:r>
            <w:r w:rsidR="00677F09">
              <w:rPr>
                <w:noProof/>
                <w:webHidden/>
              </w:rPr>
            </w:r>
            <w:r w:rsidR="00677F09">
              <w:rPr>
                <w:noProof/>
                <w:webHidden/>
              </w:rPr>
              <w:fldChar w:fldCharType="separate"/>
            </w:r>
            <w:r w:rsidR="00677F09">
              <w:rPr>
                <w:noProof/>
                <w:webHidden/>
              </w:rPr>
              <w:t>8</w:t>
            </w:r>
            <w:r w:rsidR="00677F09">
              <w:rPr>
                <w:noProof/>
                <w:webHidden/>
              </w:rPr>
              <w:fldChar w:fldCharType="end"/>
            </w:r>
          </w:hyperlink>
        </w:p>
        <w:p w:rsidR="00677F09" w:rsidRDefault="00563C81">
          <w:pPr>
            <w:pStyle w:val="TDC1"/>
            <w:tabs>
              <w:tab w:val="right" w:leader="dot" w:pos="8630"/>
            </w:tabs>
            <w:rPr>
              <w:noProof/>
            </w:rPr>
          </w:pPr>
          <w:hyperlink w:anchor="_Toc207320662" w:history="1">
            <w:r w:rsidR="00677F09" w:rsidRPr="00DD42C4">
              <w:rPr>
                <w:rStyle w:val="Hipervnculo"/>
                <w:rFonts w:ascii="Arial" w:hAnsi="Arial" w:cs="Arial"/>
                <w:noProof/>
              </w:rPr>
              <w:t>Bibliografía</w:t>
            </w:r>
            <w:r w:rsidR="00677F09">
              <w:rPr>
                <w:noProof/>
                <w:webHidden/>
              </w:rPr>
              <w:tab/>
            </w:r>
            <w:r w:rsidR="00677F09">
              <w:rPr>
                <w:noProof/>
                <w:webHidden/>
              </w:rPr>
              <w:fldChar w:fldCharType="begin"/>
            </w:r>
            <w:r w:rsidR="00677F09">
              <w:rPr>
                <w:noProof/>
                <w:webHidden/>
              </w:rPr>
              <w:instrText xml:space="preserve"> PAGEREF _Toc207320662 \h </w:instrText>
            </w:r>
            <w:r w:rsidR="00677F09">
              <w:rPr>
                <w:noProof/>
                <w:webHidden/>
              </w:rPr>
            </w:r>
            <w:r w:rsidR="00677F09">
              <w:rPr>
                <w:noProof/>
                <w:webHidden/>
              </w:rPr>
              <w:fldChar w:fldCharType="separate"/>
            </w:r>
            <w:r w:rsidR="00677F09">
              <w:rPr>
                <w:noProof/>
                <w:webHidden/>
              </w:rPr>
              <w:t>8</w:t>
            </w:r>
            <w:r w:rsidR="00677F09">
              <w:rPr>
                <w:noProof/>
                <w:webHidden/>
              </w:rPr>
              <w:fldChar w:fldCharType="end"/>
            </w:r>
          </w:hyperlink>
        </w:p>
        <w:p w:rsidR="00677F09" w:rsidRDefault="00677F09" w:rsidP="00677F09">
          <w:r w:rsidRPr="00B92715">
            <w:rPr>
              <w:rFonts w:ascii="Arial" w:hAnsi="Arial" w:cs="Arial"/>
              <w:bCs/>
              <w:noProof/>
              <w:color w:val="404040" w:themeColor="text1" w:themeTint="BF"/>
              <w:sz w:val="24"/>
              <w:szCs w:val="24"/>
            </w:rPr>
            <w:fldChar w:fldCharType="end"/>
          </w:r>
        </w:p>
      </w:sdtContent>
    </w:sdt>
    <w:p w:rsidR="00CB069A" w:rsidRPr="00205E14" w:rsidRDefault="00677F09" w:rsidP="00677F09">
      <w:pPr>
        <w:rPr>
          <w:lang w:val="es-419"/>
        </w:rPr>
      </w:pPr>
      <w:r w:rsidRPr="00205E14">
        <w:rPr>
          <w:lang w:val="es-419"/>
        </w:rPr>
        <w:t xml:space="preserve"> </w:t>
      </w:r>
      <w:r w:rsidR="00E07763" w:rsidRPr="00205E14">
        <w:rPr>
          <w:lang w:val="es-419"/>
        </w:rPr>
        <w:br w:type="page"/>
      </w:r>
    </w:p>
    <w:p w:rsidR="00677F09" w:rsidRDefault="00677F09" w:rsidP="00677F09">
      <w:pPr>
        <w:pStyle w:val="Ttulo1"/>
        <w:rPr>
          <w:rFonts w:ascii="Arial" w:hAnsi="Arial" w:cs="Arial"/>
          <w:color w:val="404040" w:themeColor="text1" w:themeTint="BF"/>
          <w:lang w:val="es-419"/>
        </w:rPr>
      </w:pPr>
      <w:bookmarkStart w:id="0" w:name="_Toc207320651"/>
      <w:r w:rsidRPr="00677F09">
        <w:rPr>
          <w:rFonts w:ascii="Arial" w:hAnsi="Arial" w:cs="Arial"/>
          <w:color w:val="404040" w:themeColor="text1" w:themeTint="BF"/>
          <w:lang w:val="es-419"/>
        </w:rPr>
        <w:lastRenderedPageBreak/>
        <w:t>Introducción</w:t>
      </w:r>
      <w:bookmarkEnd w:id="0"/>
    </w:p>
    <w:p w:rsidR="00677F09" w:rsidRPr="00677F09" w:rsidRDefault="00677F09" w:rsidP="00677F09">
      <w:pPr>
        <w:rPr>
          <w:lang w:val="es-419"/>
        </w:rPr>
      </w:pPr>
    </w:p>
    <w:p w:rsidR="00CB069A" w:rsidRPr="00205E14" w:rsidRDefault="00E07763">
      <w:pPr>
        <w:rPr>
          <w:lang w:val="es-419"/>
        </w:rPr>
      </w:pPr>
      <w:r w:rsidRPr="00205E14">
        <w:rPr>
          <w:lang w:val="es-419"/>
        </w:rPr>
        <w:t>El presente informe tiene como propósito evidenciar la comprensión del proceso de compilación en Java sin apoyo de un entorno IDE, empleando directamente la consola. Esta práctica permite reforzar la relación entre el código fuente, el compilador (javac), el bytecode y la ejecución mediante la JVM. Asimismo, se contextualiza el ejercicio en el marco del desarrollo de aplicaciones móviles, donde la máquina virtual cumple un rol central.</w:t>
      </w:r>
    </w:p>
    <w:p w:rsidR="00677F09" w:rsidRPr="00563C81" w:rsidRDefault="00677F09" w:rsidP="00677F09">
      <w:pPr>
        <w:pStyle w:val="Ttulo1"/>
        <w:rPr>
          <w:rFonts w:ascii="Arial" w:hAnsi="Arial" w:cs="Arial"/>
          <w:color w:val="404040" w:themeColor="text1" w:themeTint="BF"/>
          <w:lang w:val="es-419"/>
        </w:rPr>
      </w:pPr>
      <w:bookmarkStart w:id="1" w:name="_Toc207320652"/>
      <w:r w:rsidRPr="00563C81">
        <w:rPr>
          <w:rFonts w:ascii="Arial" w:hAnsi="Arial" w:cs="Arial"/>
          <w:color w:val="404040" w:themeColor="text1" w:themeTint="BF"/>
          <w:lang w:val="es-419"/>
        </w:rPr>
        <w:t>Desarrollo</w:t>
      </w:r>
      <w:bookmarkEnd w:id="1"/>
      <w:r w:rsidRPr="00563C81">
        <w:rPr>
          <w:rFonts w:ascii="Arial" w:hAnsi="Arial" w:cs="Arial"/>
          <w:color w:val="404040" w:themeColor="text1" w:themeTint="BF"/>
          <w:lang w:val="es-419"/>
        </w:rPr>
        <w:t xml:space="preserve"> </w:t>
      </w:r>
    </w:p>
    <w:p w:rsidR="00CB069A" w:rsidRPr="00E07763" w:rsidRDefault="00E07763">
      <w:pPr>
        <w:pStyle w:val="Ttulo2"/>
        <w:rPr>
          <w:color w:val="auto"/>
          <w:lang w:val="es-419"/>
        </w:rPr>
      </w:pPr>
      <w:bookmarkStart w:id="2" w:name="_Toc207320653"/>
      <w:r w:rsidRPr="00E07763">
        <w:rPr>
          <w:color w:val="auto"/>
          <w:lang w:val="es-419"/>
        </w:rPr>
        <w:t>1) Instalación del JDK</w:t>
      </w:r>
      <w:bookmarkEnd w:id="2"/>
    </w:p>
    <w:p w:rsidR="00CB069A" w:rsidRPr="00205E14" w:rsidRDefault="00E07763">
      <w:pPr>
        <w:rPr>
          <w:lang w:val="es-419"/>
        </w:rPr>
      </w:pPr>
      <w:r w:rsidRPr="00205E14">
        <w:rPr>
          <w:lang w:val="es-419"/>
        </w:rPr>
        <w:t>Se descargó e instaló el JDK 8 desde Oracle. A continuación se muestra la verificación de la instalación:</w:t>
      </w:r>
      <w:r w:rsidRPr="00205E14">
        <w:rPr>
          <w:lang w:val="es-419"/>
        </w:rPr>
        <w:br/>
      </w:r>
      <w:r w:rsidRPr="00205E14">
        <w:rPr>
          <w:lang w:val="es-419"/>
        </w:rPr>
        <w:br/>
      </w:r>
      <w:r w:rsidR="00205E14">
        <w:rPr>
          <w:noProof/>
        </w:rPr>
        <w:drawing>
          <wp:inline distT="0" distB="0" distL="0" distR="0" wp14:anchorId="05A35401" wp14:editId="65DA6302">
            <wp:extent cx="4848225" cy="1266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8225" cy="1266825"/>
                    </a:xfrm>
                    <a:prstGeom prst="rect">
                      <a:avLst/>
                    </a:prstGeom>
                  </pic:spPr>
                </pic:pic>
              </a:graphicData>
            </a:graphic>
          </wp:inline>
        </w:drawing>
      </w:r>
    </w:p>
    <w:p w:rsidR="00CB069A" w:rsidRPr="00E07763" w:rsidRDefault="00E07763">
      <w:pPr>
        <w:pStyle w:val="Ttulo2"/>
        <w:rPr>
          <w:color w:val="auto"/>
          <w:lang w:val="es-419"/>
        </w:rPr>
      </w:pPr>
      <w:bookmarkStart w:id="3" w:name="_Toc207320654"/>
      <w:r w:rsidRPr="00E07763">
        <w:rPr>
          <w:color w:val="auto"/>
          <w:lang w:val="es-419"/>
        </w:rPr>
        <w:t>2) Estructura de carpetas</w:t>
      </w:r>
      <w:bookmarkEnd w:id="3"/>
    </w:p>
    <w:p w:rsidR="00CB069A" w:rsidRPr="00205E14" w:rsidRDefault="00E07763">
      <w:pPr>
        <w:rPr>
          <w:lang w:val="es-419"/>
        </w:rPr>
      </w:pPr>
      <w:r w:rsidRPr="00205E14">
        <w:rPr>
          <w:lang w:val="es-419"/>
        </w:rPr>
        <w:t>La estructura utilizada fue:</w:t>
      </w:r>
      <w:r w:rsidRPr="00205E14">
        <w:rPr>
          <w:lang w:val="es-419"/>
        </w:rPr>
        <w:br/>
      </w:r>
      <w:r w:rsidRPr="00205E14">
        <w:rPr>
          <w:lang w:val="es-419"/>
        </w:rPr>
        <w:br/>
        <w:t>actividad_semana3_andres_lagos/</w:t>
      </w:r>
      <w:r w:rsidRPr="00205E14">
        <w:rPr>
          <w:lang w:val="es-419"/>
        </w:rPr>
        <w:br/>
        <w:t xml:space="preserve"> ├─ src/ (contiene App.java)</w:t>
      </w:r>
      <w:r w:rsidRPr="00205E14">
        <w:rPr>
          <w:lang w:val="es-419"/>
        </w:rPr>
        <w:br/>
        <w:t xml:space="preserve"> └─ out/ (contendrá los compilados)</w:t>
      </w:r>
    </w:p>
    <w:p w:rsidR="00CB069A" w:rsidRPr="00E07763" w:rsidRDefault="00E07763">
      <w:pPr>
        <w:pStyle w:val="Ttulo2"/>
        <w:rPr>
          <w:color w:val="auto"/>
          <w:lang w:val="es-419"/>
        </w:rPr>
      </w:pPr>
      <w:bookmarkStart w:id="4" w:name="_Toc207320655"/>
      <w:r w:rsidRPr="00E07763">
        <w:rPr>
          <w:color w:val="auto"/>
          <w:lang w:val="es-419"/>
        </w:rPr>
        <w:t>3) Compilación del programa</w:t>
      </w:r>
      <w:bookmarkEnd w:id="4"/>
    </w:p>
    <w:p w:rsidR="00CB069A" w:rsidRDefault="00E07763">
      <w:pPr>
        <w:rPr>
          <w:lang w:val="es-419"/>
        </w:rPr>
      </w:pPr>
      <w:r w:rsidRPr="00205E14">
        <w:rPr>
          <w:lang w:val="es-419"/>
        </w:rPr>
        <w:br/>
      </w:r>
      <w:r w:rsidR="00205E14">
        <w:rPr>
          <w:noProof/>
        </w:rPr>
        <w:drawing>
          <wp:inline distT="0" distB="0" distL="0" distR="0" wp14:anchorId="061529DC" wp14:editId="74F38023">
            <wp:extent cx="5486400" cy="96964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969645"/>
                    </a:xfrm>
                    <a:prstGeom prst="rect">
                      <a:avLst/>
                    </a:prstGeom>
                  </pic:spPr>
                </pic:pic>
              </a:graphicData>
            </a:graphic>
          </wp:inline>
        </w:drawing>
      </w:r>
      <w:r w:rsidRPr="00205E14">
        <w:rPr>
          <w:lang w:val="es-419"/>
        </w:rPr>
        <w:br/>
      </w:r>
    </w:p>
    <w:p w:rsidR="00205E14" w:rsidRDefault="00205E14">
      <w:pPr>
        <w:rPr>
          <w:lang w:val="es-419"/>
        </w:rPr>
      </w:pPr>
    </w:p>
    <w:p w:rsidR="00205E14" w:rsidRPr="00205E14" w:rsidRDefault="00205E14">
      <w:pPr>
        <w:rPr>
          <w:lang w:val="es-419"/>
        </w:rPr>
      </w:pPr>
    </w:p>
    <w:p w:rsidR="00CB069A" w:rsidRPr="00E07763" w:rsidRDefault="00E07763">
      <w:pPr>
        <w:pStyle w:val="Ttulo2"/>
        <w:rPr>
          <w:color w:val="auto"/>
          <w:lang w:val="es-419"/>
        </w:rPr>
      </w:pPr>
      <w:bookmarkStart w:id="5" w:name="_Toc207320656"/>
      <w:r w:rsidRPr="00E07763">
        <w:rPr>
          <w:color w:val="auto"/>
          <w:lang w:val="es-419"/>
        </w:rPr>
        <w:lastRenderedPageBreak/>
        <w:t>4) Ejecución del programa</w:t>
      </w:r>
      <w:bookmarkEnd w:id="5"/>
    </w:p>
    <w:p w:rsidR="00CB069A" w:rsidRPr="00205E14" w:rsidRDefault="00E07763">
      <w:pPr>
        <w:rPr>
          <w:lang w:val="es-419"/>
        </w:rPr>
      </w:pPr>
      <w:r w:rsidRPr="00205E14">
        <w:rPr>
          <w:lang w:val="es-419"/>
        </w:rPr>
        <w:t>El programa se ejecutó con el comando:</w:t>
      </w:r>
      <w:r w:rsidRPr="00205E14">
        <w:rPr>
          <w:lang w:val="es-419"/>
        </w:rPr>
        <w:br/>
      </w:r>
      <w:r w:rsidRPr="00205E14">
        <w:rPr>
          <w:lang w:val="es-419"/>
        </w:rPr>
        <w:br/>
        <w:t>java App</w:t>
      </w:r>
      <w:r w:rsidRPr="00205E14">
        <w:rPr>
          <w:lang w:val="es-419"/>
        </w:rPr>
        <w:br/>
      </w:r>
      <w:r w:rsidRPr="00205E14">
        <w:rPr>
          <w:lang w:val="es-419"/>
        </w:rPr>
        <w:br/>
        <w:t>Ejemplo de ejecución completa:</w:t>
      </w:r>
      <w:r w:rsidRPr="00205E14">
        <w:rPr>
          <w:lang w:val="es-419"/>
        </w:rPr>
        <w:br/>
      </w:r>
      <w:r w:rsidRPr="00205E14">
        <w:rPr>
          <w:lang w:val="es-419"/>
        </w:rPr>
        <w:br/>
        <w:t>Ingrese su nombre: Andres</w:t>
      </w:r>
      <w:r w:rsidRPr="00205E14">
        <w:rPr>
          <w:lang w:val="es-419"/>
        </w:rPr>
        <w:br/>
        <w:t>Usted ha ingresado el nombre: Andres</w:t>
      </w:r>
      <w:r w:rsidRPr="00205E14">
        <w:rPr>
          <w:lang w:val="es-419"/>
        </w:rPr>
        <w:br/>
        <w:t>Ingrese su edad: 25</w:t>
      </w:r>
      <w:r w:rsidRPr="00205E14">
        <w:rPr>
          <w:lang w:val="es-419"/>
        </w:rPr>
        <w:br/>
        <w:t>Usted ha ingresado la edad: 25</w:t>
      </w:r>
      <w:r w:rsidRPr="00205E14">
        <w:rPr>
          <w:lang w:val="es-419"/>
        </w:rPr>
        <w:br/>
        <w:t>Ingrese la marca: Toyota</w:t>
      </w:r>
      <w:r w:rsidRPr="00205E14">
        <w:rPr>
          <w:lang w:val="es-419"/>
        </w:rPr>
        <w:br/>
        <w:t>La marca que ha ingresado es: Toyota</w:t>
      </w:r>
      <w:r w:rsidRPr="00205E14">
        <w:rPr>
          <w:lang w:val="es-419"/>
        </w:rPr>
        <w:br/>
        <w:t>Ingrese el modelo: Corolla</w:t>
      </w:r>
      <w:r w:rsidRPr="00205E14">
        <w:rPr>
          <w:lang w:val="es-419"/>
        </w:rPr>
        <w:br/>
        <w:t>El modelo que ha ingresado es: Corolla</w:t>
      </w:r>
      <w:r w:rsidRPr="00205E14">
        <w:rPr>
          <w:lang w:val="es-419"/>
        </w:rPr>
        <w:br/>
        <w:t>Ingrese la cilindrada: 1600cc</w:t>
      </w:r>
      <w:r w:rsidRPr="00205E14">
        <w:rPr>
          <w:lang w:val="es-419"/>
        </w:rPr>
        <w:br/>
        <w:t>La cilindrada que ha ingresado es: 1600cc</w:t>
      </w:r>
      <w:r w:rsidRPr="00205E14">
        <w:rPr>
          <w:lang w:val="es-419"/>
        </w:rPr>
        <w:br/>
        <w:t>Ingrese el tipo de combustible: Gasolina</w:t>
      </w:r>
      <w:r w:rsidRPr="00205E14">
        <w:rPr>
          <w:lang w:val="es-419"/>
        </w:rPr>
        <w:br/>
        <w:t>El tipo de combustible es: Gasolina</w:t>
      </w:r>
      <w:r w:rsidRPr="00205E14">
        <w:rPr>
          <w:lang w:val="es-419"/>
        </w:rPr>
        <w:br/>
        <w:t>Ingrese la capacidad en pasajeros: 5</w:t>
      </w:r>
      <w:r w:rsidRPr="00205E14">
        <w:rPr>
          <w:lang w:val="es-419"/>
        </w:rPr>
        <w:br/>
        <w:t>Tiene una capacidad de 5 pasajeros.</w:t>
      </w:r>
      <w:r w:rsidRPr="00205E14">
        <w:rPr>
          <w:lang w:val="es-419"/>
        </w:rPr>
        <w:br/>
      </w:r>
      <w:r w:rsidRPr="00205E14">
        <w:rPr>
          <w:lang w:val="es-419"/>
        </w:rPr>
        <w:br/>
      </w:r>
      <w:r w:rsidR="00205E14">
        <w:rPr>
          <w:noProof/>
        </w:rPr>
        <w:drawing>
          <wp:inline distT="0" distB="0" distL="0" distR="0" wp14:anchorId="3C87A6CA" wp14:editId="3B1678C3">
            <wp:extent cx="5486400" cy="23901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390140"/>
                    </a:xfrm>
                    <a:prstGeom prst="rect">
                      <a:avLst/>
                    </a:prstGeom>
                  </pic:spPr>
                </pic:pic>
              </a:graphicData>
            </a:graphic>
          </wp:inline>
        </w:drawing>
      </w:r>
    </w:p>
    <w:p w:rsidR="00CB069A" w:rsidRPr="00E07763" w:rsidRDefault="00E07763">
      <w:pPr>
        <w:pStyle w:val="Ttulo2"/>
        <w:rPr>
          <w:color w:val="auto"/>
          <w:lang w:val="es-419"/>
        </w:rPr>
      </w:pPr>
      <w:bookmarkStart w:id="6" w:name="_Toc207320657"/>
      <w:r w:rsidRPr="00E07763">
        <w:rPr>
          <w:color w:val="auto"/>
          <w:lang w:val="es-419"/>
        </w:rPr>
        <w:lastRenderedPageBreak/>
        <w:t>5) Código fuente</w:t>
      </w:r>
      <w:bookmarkEnd w:id="6"/>
    </w:p>
    <w:p w:rsidR="00CB069A" w:rsidRDefault="00E07763">
      <w:pPr>
        <w:rPr>
          <w:lang w:val="es-419"/>
        </w:rPr>
      </w:pPr>
      <w:r w:rsidRPr="00205E14">
        <w:rPr>
          <w:lang w:val="es-419"/>
        </w:rPr>
        <w:t xml:space="preserve">El archivo App.java se muestra a continuación </w:t>
      </w:r>
      <w:r w:rsidRPr="00205E14">
        <w:rPr>
          <w:lang w:val="es-419"/>
        </w:rPr>
        <w:br/>
      </w:r>
      <w:r w:rsidRPr="00205E14">
        <w:rPr>
          <w:lang w:val="es-419"/>
        </w:rPr>
        <w:br/>
      </w:r>
      <w:r w:rsidR="004715ED">
        <w:rPr>
          <w:noProof/>
        </w:rPr>
        <w:drawing>
          <wp:inline distT="0" distB="0" distL="0" distR="0" wp14:anchorId="6823A176" wp14:editId="39F616CA">
            <wp:extent cx="5486400" cy="57346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5734685"/>
                    </a:xfrm>
                    <a:prstGeom prst="rect">
                      <a:avLst/>
                    </a:prstGeom>
                  </pic:spPr>
                </pic:pic>
              </a:graphicData>
            </a:graphic>
          </wp:inline>
        </w:drawing>
      </w:r>
    </w:p>
    <w:p w:rsidR="004715ED" w:rsidRDefault="004715ED">
      <w:pPr>
        <w:rPr>
          <w:lang w:val="es-419"/>
        </w:rPr>
      </w:pPr>
    </w:p>
    <w:p w:rsidR="004715ED" w:rsidRDefault="004715ED">
      <w:pPr>
        <w:rPr>
          <w:lang w:val="es-419"/>
        </w:rPr>
      </w:pPr>
    </w:p>
    <w:p w:rsidR="004715ED" w:rsidRDefault="004715ED">
      <w:pPr>
        <w:rPr>
          <w:lang w:val="es-419"/>
        </w:rPr>
      </w:pPr>
    </w:p>
    <w:p w:rsidR="004715ED" w:rsidRDefault="004715ED">
      <w:pPr>
        <w:rPr>
          <w:lang w:val="es-419"/>
        </w:rPr>
      </w:pPr>
    </w:p>
    <w:p w:rsidR="004715ED" w:rsidRPr="00205E14" w:rsidRDefault="004715ED">
      <w:pPr>
        <w:rPr>
          <w:lang w:val="es-419"/>
        </w:rPr>
      </w:pPr>
    </w:p>
    <w:p w:rsidR="00CB069A" w:rsidRPr="00E07763" w:rsidRDefault="00E07763">
      <w:pPr>
        <w:pStyle w:val="Ttulo2"/>
        <w:rPr>
          <w:color w:val="auto"/>
          <w:lang w:val="es-419"/>
        </w:rPr>
      </w:pPr>
      <w:bookmarkStart w:id="7" w:name="_Toc207320658"/>
      <w:r w:rsidRPr="00E07763">
        <w:rPr>
          <w:color w:val="auto"/>
          <w:lang w:val="es-419"/>
        </w:rPr>
        <w:lastRenderedPageBreak/>
        <w:t>6) Requerimientos</w:t>
      </w:r>
      <w:bookmarkEnd w:id="7"/>
    </w:p>
    <w:p w:rsidR="00CB069A" w:rsidRDefault="00E07763">
      <w:pPr>
        <w:rPr>
          <w:lang w:val="es-419"/>
        </w:rPr>
      </w:pPr>
      <w:r w:rsidRPr="00205E14">
        <w:rPr>
          <w:lang w:val="es-419"/>
        </w:rPr>
        <w:t>• Ingreso de datos por teclado</w:t>
      </w:r>
      <w:r w:rsidRPr="00205E14">
        <w:rPr>
          <w:lang w:val="es-419"/>
        </w:rPr>
        <w:br/>
        <w:t>• Salida inmediata de cada dato ingresado</w:t>
      </w:r>
      <w:r w:rsidRPr="00205E14">
        <w:rPr>
          <w:lang w:val="es-419"/>
        </w:rPr>
        <w:br/>
        <w:t>• Compilación sin IDE</w:t>
      </w:r>
      <w:r w:rsidRPr="00205E14">
        <w:rPr>
          <w:lang w:val="es-419"/>
        </w:rPr>
        <w:br/>
        <w:t>• Ejecución en la JVM</w:t>
      </w:r>
      <w:r w:rsidRPr="00205E14">
        <w:rPr>
          <w:lang w:val="es-419"/>
        </w:rPr>
        <w:br/>
      </w:r>
      <w:r w:rsidRPr="00205E14">
        <w:rPr>
          <w:lang w:val="es-419"/>
        </w:rPr>
        <w:br/>
      </w:r>
      <w:r w:rsidR="004715ED" w:rsidRPr="00920CBC">
        <w:rPr>
          <w:lang w:val="es-419"/>
        </w:rPr>
        <w:t>No funcionales:</w:t>
      </w:r>
      <w:r w:rsidR="004715ED" w:rsidRPr="00920CBC">
        <w:rPr>
          <w:lang w:val="es-419"/>
        </w:rPr>
        <w:br/>
        <w:t>• Compatibilidad con JDK 8+ en Windows/Linux/macOS.</w:t>
      </w:r>
      <w:r w:rsidR="004715ED" w:rsidRPr="00920CBC">
        <w:rPr>
          <w:lang w:val="es-419"/>
        </w:rPr>
        <w:br/>
        <w:t>• Mensajes claros y en español.</w:t>
      </w:r>
      <w:r w:rsidR="004715ED" w:rsidRPr="00920CBC">
        <w:rPr>
          <w:lang w:val="es-419"/>
        </w:rPr>
        <w:br/>
        <w:t>• Código comentado línea por línea</w:t>
      </w:r>
      <w:r w:rsidR="004715ED" w:rsidRPr="00205E14">
        <w:rPr>
          <w:lang w:val="es-419"/>
        </w:rPr>
        <w:br/>
      </w:r>
    </w:p>
    <w:p w:rsidR="004715ED" w:rsidRPr="00E07763" w:rsidRDefault="004715ED" w:rsidP="004715ED">
      <w:pPr>
        <w:pStyle w:val="Ttulo2"/>
        <w:rPr>
          <w:color w:val="auto"/>
          <w:lang w:val="es-419"/>
        </w:rPr>
      </w:pPr>
      <w:bookmarkStart w:id="8" w:name="_Toc207320659"/>
      <w:r w:rsidRPr="00E07763">
        <w:rPr>
          <w:color w:val="auto"/>
          <w:lang w:val="es-419"/>
        </w:rPr>
        <w:t>7) Historias de Usuario</w:t>
      </w:r>
      <w:bookmarkEnd w:id="8"/>
    </w:p>
    <w:p w:rsidR="004715ED" w:rsidRPr="004715ED" w:rsidRDefault="004715ED" w:rsidP="004715ED">
      <w:pPr>
        <w:rPr>
          <w:lang w:val="es-419"/>
        </w:rPr>
      </w:pPr>
      <w:r w:rsidRPr="004715ED">
        <w:rPr>
          <w:lang w:val="es-419"/>
        </w:rPr>
        <w:t>HU-01: Registro con Gmail.</w:t>
      </w:r>
      <w:r w:rsidRPr="004715ED">
        <w:rPr>
          <w:lang w:val="es-419"/>
        </w:rPr>
        <w:br/>
        <w:t>HU-02: Calcular costo de despacho.</w:t>
      </w:r>
      <w:r w:rsidRPr="004715ED">
        <w:rPr>
          <w:lang w:val="es-419"/>
        </w:rPr>
        <w:br/>
        <w:t>HU-03: Validar dirección de entrega.</w:t>
      </w:r>
      <w:r w:rsidRPr="004715ED">
        <w:rPr>
          <w:lang w:val="es-419"/>
        </w:rPr>
        <w:br/>
        <w:t>HU-04: Reporte de pedidos por comuna.</w:t>
      </w:r>
      <w:bookmarkStart w:id="9" w:name="_GoBack"/>
      <w:bookmarkEnd w:id="9"/>
    </w:p>
    <w:p w:rsidR="004715ED" w:rsidRPr="00205E14" w:rsidRDefault="004715ED">
      <w:pPr>
        <w:rPr>
          <w:lang w:val="es-419"/>
        </w:rPr>
      </w:pPr>
    </w:p>
    <w:p w:rsidR="00CB069A" w:rsidRPr="00563C81" w:rsidRDefault="004715ED">
      <w:pPr>
        <w:pStyle w:val="Ttulo2"/>
        <w:rPr>
          <w:color w:val="auto"/>
          <w:lang w:val="es-419"/>
        </w:rPr>
      </w:pPr>
      <w:bookmarkStart w:id="10" w:name="_Toc207320660"/>
      <w:r w:rsidRPr="00563C81">
        <w:rPr>
          <w:color w:val="auto"/>
          <w:lang w:val="es-419"/>
        </w:rPr>
        <w:t>8</w:t>
      </w:r>
      <w:r w:rsidR="00E07763" w:rsidRPr="00563C81">
        <w:rPr>
          <w:color w:val="auto"/>
          <w:lang w:val="es-419"/>
        </w:rPr>
        <w:t>) Cronograma inicial</w:t>
      </w:r>
      <w:bookmarkEnd w:id="10"/>
    </w:p>
    <w:tbl>
      <w:tblPr>
        <w:tblStyle w:val="Tablaconcuadrcula"/>
        <w:tblW w:w="0" w:type="auto"/>
        <w:tblLook w:val="04A0" w:firstRow="1" w:lastRow="0" w:firstColumn="1" w:lastColumn="0" w:noHBand="0" w:noVBand="1"/>
      </w:tblPr>
      <w:tblGrid>
        <w:gridCol w:w="4428"/>
        <w:gridCol w:w="4428"/>
      </w:tblGrid>
      <w:tr w:rsidR="004715ED" w:rsidTr="004715ED">
        <w:tc>
          <w:tcPr>
            <w:tcW w:w="4428" w:type="dxa"/>
          </w:tcPr>
          <w:p w:rsidR="004715ED" w:rsidRDefault="004715ED">
            <w:pPr>
              <w:rPr>
                <w:lang w:val="es-419"/>
              </w:rPr>
            </w:pPr>
            <w:r>
              <w:rPr>
                <w:lang w:val="es-419"/>
              </w:rPr>
              <w:t>Fecha</w:t>
            </w:r>
          </w:p>
        </w:tc>
        <w:tc>
          <w:tcPr>
            <w:tcW w:w="4428" w:type="dxa"/>
          </w:tcPr>
          <w:p w:rsidR="004715ED" w:rsidRDefault="004715ED">
            <w:pPr>
              <w:rPr>
                <w:lang w:val="es-419"/>
              </w:rPr>
            </w:pPr>
            <w:r>
              <w:rPr>
                <w:lang w:val="es-419"/>
              </w:rPr>
              <w:t>Actividad realizada</w:t>
            </w:r>
          </w:p>
        </w:tc>
      </w:tr>
      <w:tr w:rsidR="004715ED" w:rsidRPr="00563C81" w:rsidTr="004715ED">
        <w:tc>
          <w:tcPr>
            <w:tcW w:w="4428" w:type="dxa"/>
          </w:tcPr>
          <w:p w:rsidR="004715ED" w:rsidRDefault="004715ED">
            <w:pPr>
              <w:rPr>
                <w:lang w:val="es-419"/>
              </w:rPr>
            </w:pPr>
            <w:r w:rsidRPr="004715ED">
              <w:rPr>
                <w:lang w:val="es-419"/>
              </w:rPr>
              <w:t>29-ago-2025</w:t>
            </w:r>
          </w:p>
        </w:tc>
        <w:tc>
          <w:tcPr>
            <w:tcW w:w="4428" w:type="dxa"/>
          </w:tcPr>
          <w:p w:rsidR="004715ED" w:rsidRDefault="004715ED">
            <w:pPr>
              <w:rPr>
                <w:lang w:val="es-419"/>
              </w:rPr>
            </w:pPr>
            <w:r w:rsidRPr="004715ED">
              <w:rPr>
                <w:lang w:val="es-419"/>
              </w:rPr>
              <w:t>Instalación del JDK y verificación (javac -version, java -version).</w:t>
            </w:r>
          </w:p>
        </w:tc>
      </w:tr>
      <w:tr w:rsidR="004715ED" w:rsidRPr="00563C81" w:rsidTr="004715ED">
        <w:tc>
          <w:tcPr>
            <w:tcW w:w="4428" w:type="dxa"/>
          </w:tcPr>
          <w:p w:rsidR="004715ED" w:rsidRDefault="004715ED">
            <w:pPr>
              <w:rPr>
                <w:lang w:val="es-419"/>
              </w:rPr>
            </w:pPr>
            <w:r w:rsidRPr="004715ED">
              <w:rPr>
                <w:lang w:val="es-419"/>
              </w:rPr>
              <w:t>29-ago-2025</w:t>
            </w:r>
          </w:p>
        </w:tc>
        <w:tc>
          <w:tcPr>
            <w:tcW w:w="4428" w:type="dxa"/>
          </w:tcPr>
          <w:p w:rsidR="004715ED" w:rsidRDefault="004715ED">
            <w:pPr>
              <w:rPr>
                <w:lang w:val="es-419"/>
              </w:rPr>
            </w:pPr>
            <w:r w:rsidRPr="004715ED">
              <w:rPr>
                <w:lang w:val="es-419"/>
              </w:rPr>
              <w:t>Creación de carpetas src y out, y desarrollo del programa App.java.</w:t>
            </w:r>
          </w:p>
        </w:tc>
      </w:tr>
      <w:tr w:rsidR="004715ED" w:rsidRPr="00563C81" w:rsidTr="004715ED">
        <w:tc>
          <w:tcPr>
            <w:tcW w:w="4428" w:type="dxa"/>
          </w:tcPr>
          <w:p w:rsidR="004715ED" w:rsidRDefault="004715ED">
            <w:pPr>
              <w:rPr>
                <w:lang w:val="es-419"/>
              </w:rPr>
            </w:pPr>
            <w:r w:rsidRPr="004715ED">
              <w:rPr>
                <w:lang w:val="es-419"/>
              </w:rPr>
              <w:t>29-ago-2025</w:t>
            </w:r>
          </w:p>
        </w:tc>
        <w:tc>
          <w:tcPr>
            <w:tcW w:w="4428" w:type="dxa"/>
          </w:tcPr>
          <w:p w:rsidR="004715ED" w:rsidRDefault="004715ED">
            <w:pPr>
              <w:rPr>
                <w:lang w:val="es-419"/>
              </w:rPr>
            </w:pPr>
            <w:r w:rsidRPr="004715ED">
              <w:rPr>
                <w:lang w:val="es-419"/>
              </w:rPr>
              <w:t>Compilación del programa con javac App.java -d ../out.</w:t>
            </w:r>
          </w:p>
        </w:tc>
      </w:tr>
      <w:tr w:rsidR="004715ED" w:rsidRPr="00563C81" w:rsidTr="004715ED">
        <w:tc>
          <w:tcPr>
            <w:tcW w:w="4428" w:type="dxa"/>
          </w:tcPr>
          <w:p w:rsidR="004715ED" w:rsidRDefault="004715ED">
            <w:pPr>
              <w:rPr>
                <w:lang w:val="es-419"/>
              </w:rPr>
            </w:pPr>
            <w:r w:rsidRPr="004715ED">
              <w:rPr>
                <w:lang w:val="es-419"/>
              </w:rPr>
              <w:t>29-ago-2025</w:t>
            </w:r>
          </w:p>
        </w:tc>
        <w:tc>
          <w:tcPr>
            <w:tcW w:w="4428" w:type="dxa"/>
          </w:tcPr>
          <w:p w:rsidR="004715ED" w:rsidRDefault="004715ED">
            <w:pPr>
              <w:rPr>
                <w:lang w:val="es-419"/>
              </w:rPr>
            </w:pPr>
            <w:r w:rsidRPr="004715ED">
              <w:rPr>
                <w:lang w:val="es-419"/>
              </w:rPr>
              <w:t>Ejecución del programa en consola con pruebas de entrada y salida.</w:t>
            </w:r>
          </w:p>
        </w:tc>
      </w:tr>
      <w:tr w:rsidR="004715ED" w:rsidRPr="00563C81" w:rsidTr="004715ED">
        <w:tc>
          <w:tcPr>
            <w:tcW w:w="4428" w:type="dxa"/>
          </w:tcPr>
          <w:p w:rsidR="004715ED" w:rsidRPr="004715ED" w:rsidRDefault="004715ED">
            <w:pPr>
              <w:rPr>
                <w:lang w:val="es-419"/>
              </w:rPr>
            </w:pPr>
            <w:r w:rsidRPr="004715ED">
              <w:rPr>
                <w:lang w:val="es-419"/>
              </w:rPr>
              <w:t>29-ago-2025</w:t>
            </w:r>
          </w:p>
        </w:tc>
        <w:tc>
          <w:tcPr>
            <w:tcW w:w="4428" w:type="dxa"/>
          </w:tcPr>
          <w:p w:rsidR="004715ED" w:rsidRPr="004715ED" w:rsidRDefault="004715ED">
            <w:pPr>
              <w:rPr>
                <w:lang w:val="es-419"/>
              </w:rPr>
            </w:pPr>
            <w:r w:rsidRPr="004715ED">
              <w:rPr>
                <w:lang w:val="es-419"/>
              </w:rPr>
              <w:t>Documentación del proceso, elaboración del informe Word y organización del repositorio.</w:t>
            </w:r>
          </w:p>
        </w:tc>
      </w:tr>
    </w:tbl>
    <w:p w:rsidR="00CB069A" w:rsidRPr="00205E14" w:rsidRDefault="00E07763">
      <w:pPr>
        <w:rPr>
          <w:lang w:val="es-419"/>
        </w:rPr>
      </w:pPr>
      <w:r w:rsidRPr="00205E14">
        <w:rPr>
          <w:lang w:val="es-419"/>
        </w:rPr>
        <w:br w:type="page"/>
      </w:r>
    </w:p>
    <w:p w:rsidR="00677F09" w:rsidRDefault="00677F09" w:rsidP="00677F09">
      <w:pPr>
        <w:pStyle w:val="Ttulo1"/>
        <w:rPr>
          <w:rFonts w:ascii="Arial" w:hAnsi="Arial" w:cs="Arial"/>
          <w:color w:val="404040" w:themeColor="text1" w:themeTint="BF"/>
          <w:lang w:val="es-419"/>
        </w:rPr>
      </w:pPr>
      <w:bookmarkStart w:id="11" w:name="_Toc207320661"/>
      <w:r>
        <w:rPr>
          <w:rFonts w:ascii="Arial" w:hAnsi="Arial" w:cs="Arial"/>
          <w:color w:val="404040" w:themeColor="text1" w:themeTint="BF"/>
          <w:lang w:val="es-419"/>
        </w:rPr>
        <w:lastRenderedPageBreak/>
        <w:t>Conclusión</w:t>
      </w:r>
      <w:bookmarkEnd w:id="11"/>
      <w:r>
        <w:rPr>
          <w:rFonts w:ascii="Arial" w:hAnsi="Arial" w:cs="Arial"/>
          <w:color w:val="404040" w:themeColor="text1" w:themeTint="BF"/>
          <w:lang w:val="es-419"/>
        </w:rPr>
        <w:t xml:space="preserve"> </w:t>
      </w:r>
      <w:r w:rsidRPr="00677F09">
        <w:rPr>
          <w:rFonts w:ascii="Arial" w:hAnsi="Arial" w:cs="Arial"/>
          <w:color w:val="404040" w:themeColor="text1" w:themeTint="BF"/>
          <w:lang w:val="es-419"/>
        </w:rPr>
        <w:t xml:space="preserve"> </w:t>
      </w:r>
    </w:p>
    <w:p w:rsidR="00677F09" w:rsidRPr="00677F09" w:rsidRDefault="00677F09" w:rsidP="00677F09">
      <w:pPr>
        <w:rPr>
          <w:lang w:val="es-419"/>
        </w:rPr>
      </w:pPr>
    </w:p>
    <w:p w:rsidR="00CB069A" w:rsidRPr="00205E14" w:rsidRDefault="00E07763">
      <w:pPr>
        <w:rPr>
          <w:lang w:val="es-419"/>
        </w:rPr>
      </w:pPr>
      <w:r w:rsidRPr="00205E14">
        <w:rPr>
          <w:lang w:val="es-419"/>
        </w:rPr>
        <w:t>La actividad permitió comprender de forma práctica la diferencia entre código fuente y bytecode, así como el rol de la JVM. Además, reforzó habilidades en el uso de la línea de comandos, la organización de proyectos y la documentación. El desarrollo del programa solicitando datos simples refuerza conceptos básicos de entrada/salida y variables en Java, competencias esenciales para futuros proyectos más complejos en el área de aplicaciones móviles.</w:t>
      </w:r>
    </w:p>
    <w:p w:rsidR="00677F09" w:rsidRPr="00563C81" w:rsidRDefault="00677F09" w:rsidP="00677F09">
      <w:pPr>
        <w:pStyle w:val="Ttulo1"/>
        <w:rPr>
          <w:rFonts w:ascii="Arial" w:hAnsi="Arial" w:cs="Arial"/>
          <w:color w:val="404040" w:themeColor="text1" w:themeTint="BF"/>
          <w:lang w:val="es-419"/>
        </w:rPr>
      </w:pPr>
      <w:bookmarkStart w:id="12" w:name="_Toc207320662"/>
      <w:r w:rsidRPr="00563C81">
        <w:rPr>
          <w:rFonts w:ascii="Arial" w:hAnsi="Arial" w:cs="Arial"/>
          <w:color w:val="404040" w:themeColor="text1" w:themeTint="BF"/>
          <w:lang w:val="es-419"/>
        </w:rPr>
        <w:t>Bibliografía</w:t>
      </w:r>
      <w:bookmarkEnd w:id="12"/>
    </w:p>
    <w:p w:rsidR="00677F09" w:rsidRPr="00563C81" w:rsidRDefault="00677F09" w:rsidP="00677F09">
      <w:pPr>
        <w:pStyle w:val="Ttulo1"/>
        <w:rPr>
          <w:rFonts w:ascii="Arial" w:hAnsi="Arial" w:cs="Arial"/>
          <w:color w:val="404040" w:themeColor="text1" w:themeTint="BF"/>
          <w:lang w:val="es-419"/>
        </w:rPr>
      </w:pPr>
      <w:r w:rsidRPr="00563C81">
        <w:rPr>
          <w:rFonts w:ascii="Arial" w:hAnsi="Arial" w:cs="Arial"/>
          <w:color w:val="404040" w:themeColor="text1" w:themeTint="BF"/>
          <w:lang w:val="es-419"/>
        </w:rPr>
        <w:t xml:space="preserve"> </w:t>
      </w:r>
    </w:p>
    <w:p w:rsidR="00CB069A" w:rsidRPr="00563C81" w:rsidRDefault="00E07763">
      <w:pPr>
        <w:rPr>
          <w:lang w:val="es-419"/>
        </w:rPr>
      </w:pPr>
      <w:r w:rsidRPr="00205E14">
        <w:rPr>
          <w:lang w:val="es-419"/>
        </w:rPr>
        <w:t>Oracle. (s. f.). Java Platform, Standard Edition (Java SE) 8. Oracle.</w:t>
      </w:r>
      <w:r w:rsidRPr="00205E14">
        <w:rPr>
          <w:lang w:val="es-419"/>
        </w:rPr>
        <w:br/>
        <w:t>Oracle. (s. f.). The Java™ Tutorials. Oracle.</w:t>
      </w:r>
      <w:r w:rsidRPr="00205E14">
        <w:rPr>
          <w:lang w:val="es-419"/>
        </w:rPr>
        <w:br/>
        <w:t xml:space="preserve">AIEP. (2025). Actividad Formativa – Semana 03. </w:t>
      </w:r>
      <w:r w:rsidRPr="00563C81">
        <w:rPr>
          <w:lang w:val="es-419"/>
        </w:rPr>
        <w:t>Instituto Profesional AIEP.</w:t>
      </w:r>
      <w:r w:rsidRPr="00563C81">
        <w:rPr>
          <w:lang w:val="es-419"/>
        </w:rPr>
        <w:br/>
      </w:r>
      <w:r w:rsidRPr="00563C81">
        <w:rPr>
          <w:lang w:val="es-419"/>
        </w:rPr>
        <w:br/>
      </w:r>
      <w:r w:rsidRPr="00563C81">
        <w:rPr>
          <w:lang w:val="es-419"/>
        </w:rPr>
        <w:br/>
        <w:t>https://github.com/Gorilacl/actividad_semana3_andres_lagos</w:t>
      </w:r>
    </w:p>
    <w:sectPr w:rsidR="00CB069A" w:rsidRPr="00563C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Futura Md BT">
    <w:altName w:val="Century Gothic"/>
    <w:charset w:val="00"/>
    <w:family w:val="swiss"/>
    <w:pitch w:val="variable"/>
    <w:sig w:usb0="800008E7" w:usb1="00000000" w:usb2="00000000" w:usb3="00000000" w:csb0="000001FB"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05E14"/>
    <w:rsid w:val="0029639D"/>
    <w:rsid w:val="00326F90"/>
    <w:rsid w:val="004715ED"/>
    <w:rsid w:val="00563C81"/>
    <w:rsid w:val="00677F09"/>
    <w:rsid w:val="00AA1D8D"/>
    <w:rsid w:val="00B47730"/>
    <w:rsid w:val="00CB0664"/>
    <w:rsid w:val="00CB069A"/>
    <w:rsid w:val="00E077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873DE25-3C95-4E84-B7C3-50C8760F8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UNIDAD">
    <w:name w:val="UNIDAD"/>
    <w:basedOn w:val="Fuentedeprrafopredeter"/>
    <w:uiPriority w:val="1"/>
    <w:rsid w:val="00677F09"/>
    <w:rPr>
      <w:rFonts w:ascii="Futura Md BT" w:hAnsi="Futura Md BT"/>
      <w:color w:val="000050"/>
      <w:sz w:val="40"/>
    </w:rPr>
  </w:style>
  <w:style w:type="character" w:customStyle="1" w:styleId="Estilo2">
    <w:name w:val="Estilo2"/>
    <w:basedOn w:val="Fuentedeprrafopredeter"/>
    <w:uiPriority w:val="1"/>
    <w:rsid w:val="00677F09"/>
    <w:rPr>
      <w:rFonts w:ascii="Futura Md BT" w:hAnsi="Futura Md BT"/>
      <w:color w:val="000050"/>
    </w:rPr>
  </w:style>
  <w:style w:type="paragraph" w:styleId="TDC1">
    <w:name w:val="toc 1"/>
    <w:basedOn w:val="Normal"/>
    <w:next w:val="Normal"/>
    <w:autoRedefine/>
    <w:uiPriority w:val="39"/>
    <w:unhideWhenUsed/>
    <w:rsid w:val="00677F09"/>
    <w:pPr>
      <w:spacing w:after="100"/>
    </w:pPr>
  </w:style>
  <w:style w:type="character" w:styleId="Hipervnculo">
    <w:name w:val="Hyperlink"/>
    <w:basedOn w:val="Fuentedeprrafopredeter"/>
    <w:uiPriority w:val="99"/>
    <w:unhideWhenUsed/>
    <w:rsid w:val="00677F09"/>
    <w:rPr>
      <w:color w:val="0000FF" w:themeColor="hyperlink"/>
      <w:u w:val="single"/>
    </w:rPr>
  </w:style>
  <w:style w:type="paragraph" w:styleId="TDC2">
    <w:name w:val="toc 2"/>
    <w:basedOn w:val="Normal"/>
    <w:next w:val="Normal"/>
    <w:autoRedefine/>
    <w:uiPriority w:val="39"/>
    <w:unhideWhenUsed/>
    <w:rsid w:val="00677F0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322780">
      <w:bodyDiv w:val="1"/>
      <w:marLeft w:val="0"/>
      <w:marRight w:val="0"/>
      <w:marTop w:val="0"/>
      <w:marBottom w:val="0"/>
      <w:divBdr>
        <w:top w:val="none" w:sz="0" w:space="0" w:color="auto"/>
        <w:left w:val="none" w:sz="0" w:space="0" w:color="auto"/>
        <w:bottom w:val="none" w:sz="0" w:space="0" w:color="auto"/>
        <w:right w:val="none" w:sz="0" w:space="0" w:color="auto"/>
      </w:divBdr>
      <w:divsChild>
        <w:div w:id="205223845">
          <w:marLeft w:val="0"/>
          <w:marRight w:val="0"/>
          <w:marTop w:val="0"/>
          <w:marBottom w:val="0"/>
          <w:divBdr>
            <w:top w:val="none" w:sz="0" w:space="0" w:color="auto"/>
            <w:left w:val="none" w:sz="0" w:space="0" w:color="auto"/>
            <w:bottom w:val="none" w:sz="0" w:space="0" w:color="auto"/>
            <w:right w:val="none" w:sz="0" w:space="0" w:color="auto"/>
          </w:divBdr>
          <w:divsChild>
            <w:div w:id="1403916957">
              <w:marLeft w:val="0"/>
              <w:marRight w:val="0"/>
              <w:marTop w:val="0"/>
              <w:marBottom w:val="0"/>
              <w:divBdr>
                <w:top w:val="none" w:sz="0" w:space="0" w:color="auto"/>
                <w:left w:val="none" w:sz="0" w:space="0" w:color="auto"/>
                <w:bottom w:val="none" w:sz="0" w:space="0" w:color="auto"/>
                <w:right w:val="none" w:sz="0" w:space="0" w:color="auto"/>
              </w:divBdr>
            </w:div>
            <w:div w:id="303848935">
              <w:marLeft w:val="0"/>
              <w:marRight w:val="0"/>
              <w:marTop w:val="0"/>
              <w:marBottom w:val="0"/>
              <w:divBdr>
                <w:top w:val="none" w:sz="0" w:space="0" w:color="auto"/>
                <w:left w:val="none" w:sz="0" w:space="0" w:color="auto"/>
                <w:bottom w:val="none" w:sz="0" w:space="0" w:color="auto"/>
                <w:right w:val="none" w:sz="0" w:space="0" w:color="auto"/>
              </w:divBdr>
            </w:div>
            <w:div w:id="149638291">
              <w:marLeft w:val="0"/>
              <w:marRight w:val="0"/>
              <w:marTop w:val="0"/>
              <w:marBottom w:val="0"/>
              <w:divBdr>
                <w:top w:val="none" w:sz="0" w:space="0" w:color="auto"/>
                <w:left w:val="none" w:sz="0" w:space="0" w:color="auto"/>
                <w:bottom w:val="none" w:sz="0" w:space="0" w:color="auto"/>
                <w:right w:val="none" w:sz="0" w:space="0" w:color="auto"/>
              </w:divBdr>
            </w:div>
            <w:div w:id="1048071682">
              <w:marLeft w:val="0"/>
              <w:marRight w:val="0"/>
              <w:marTop w:val="0"/>
              <w:marBottom w:val="0"/>
              <w:divBdr>
                <w:top w:val="none" w:sz="0" w:space="0" w:color="auto"/>
                <w:left w:val="none" w:sz="0" w:space="0" w:color="auto"/>
                <w:bottom w:val="none" w:sz="0" w:space="0" w:color="auto"/>
                <w:right w:val="none" w:sz="0" w:space="0" w:color="auto"/>
              </w:divBdr>
            </w:div>
            <w:div w:id="1028683040">
              <w:marLeft w:val="0"/>
              <w:marRight w:val="0"/>
              <w:marTop w:val="0"/>
              <w:marBottom w:val="0"/>
              <w:divBdr>
                <w:top w:val="none" w:sz="0" w:space="0" w:color="auto"/>
                <w:left w:val="none" w:sz="0" w:space="0" w:color="auto"/>
                <w:bottom w:val="none" w:sz="0" w:space="0" w:color="auto"/>
                <w:right w:val="none" w:sz="0" w:space="0" w:color="auto"/>
              </w:divBdr>
            </w:div>
            <w:div w:id="16854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85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C5DE1-D4D5-488A-92D1-DAF6946AE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Pages>
  <Words>700</Words>
  <Characters>3990</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4681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Andres</cp:lastModifiedBy>
  <cp:revision>3</cp:revision>
  <dcterms:created xsi:type="dcterms:W3CDTF">2013-12-23T23:15:00Z</dcterms:created>
  <dcterms:modified xsi:type="dcterms:W3CDTF">2025-08-29T05:27:00Z</dcterms:modified>
  <cp:category/>
</cp:coreProperties>
</file>